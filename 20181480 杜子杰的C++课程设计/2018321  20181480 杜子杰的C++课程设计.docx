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1E8F" w:rsidRDefault="002C1E8F" w:rsidP="002C1E8F">
      <w:pPr>
        <w:jc w:val="center"/>
        <w:rPr>
          <w:b/>
          <w:bCs/>
          <w:sz w:val="44"/>
        </w:rPr>
      </w:pPr>
    </w:p>
    <w:p w:rsidR="002C1E8F" w:rsidRPr="00596FA4" w:rsidRDefault="002C1E8F" w:rsidP="002C1E8F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96FA4">
        <w:rPr>
          <w:rFonts w:ascii="宋体" w:eastAsia="宋体" w:hAnsi="宋体" w:hint="eastAsia"/>
          <w:b/>
          <w:bCs/>
          <w:sz w:val="44"/>
          <w:szCs w:val="44"/>
        </w:rPr>
        <w:t>上 海 电 力 学 院</w:t>
      </w:r>
    </w:p>
    <w:p w:rsidR="00252EEC" w:rsidRDefault="00737AE4" w:rsidP="00252EEC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《C语言程序设计》</w:t>
      </w:r>
      <w:r w:rsidR="002D5D8F" w:rsidRPr="00596FA4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0F684C" w:rsidRDefault="000F684C" w:rsidP="00252EE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0F684C" w:rsidRPr="00596FA4" w:rsidRDefault="000F684C" w:rsidP="00252EEC">
      <w:pPr>
        <w:jc w:val="center"/>
        <w:rPr>
          <w:rFonts w:ascii="宋体" w:eastAsia="宋体" w:hAnsi="宋体" w:hint="eastAsia"/>
          <w:b/>
          <w:sz w:val="44"/>
          <w:szCs w:val="44"/>
        </w:rPr>
      </w:pPr>
    </w:p>
    <w:p w:rsidR="002C1E8F" w:rsidRDefault="00330920" w:rsidP="00252EEC">
      <w:pPr>
        <w:ind w:firstLineChars="1200" w:firstLine="288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1619250" cy="1619250"/>
            <wp:effectExtent l="0" t="0" r="0" b="0"/>
            <wp:docPr id="1" name="图片 1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C" w:rsidRDefault="000F684C" w:rsidP="00252EEC">
      <w:pPr>
        <w:ind w:firstLineChars="1200" w:firstLine="5301"/>
        <w:rPr>
          <w:rFonts w:ascii="宋体" w:eastAsia="宋体" w:hAnsi="宋体"/>
          <w:b/>
          <w:sz w:val="44"/>
          <w:szCs w:val="44"/>
        </w:rPr>
      </w:pPr>
    </w:p>
    <w:p w:rsidR="000F684C" w:rsidRDefault="000F684C" w:rsidP="00252EEC">
      <w:pPr>
        <w:ind w:firstLineChars="1200" w:firstLine="5301"/>
        <w:rPr>
          <w:rFonts w:ascii="宋体" w:eastAsia="宋体" w:hAnsi="宋体"/>
          <w:b/>
          <w:sz w:val="44"/>
          <w:szCs w:val="44"/>
        </w:rPr>
      </w:pPr>
    </w:p>
    <w:p w:rsidR="000F684C" w:rsidRPr="00596FA4" w:rsidRDefault="000F684C" w:rsidP="00252EEC">
      <w:pPr>
        <w:ind w:firstLineChars="1200" w:firstLine="5301"/>
        <w:rPr>
          <w:rFonts w:ascii="宋体" w:eastAsia="宋体" w:hAnsi="宋体" w:hint="eastAsia"/>
          <w:b/>
          <w:sz w:val="44"/>
          <w:szCs w:val="44"/>
        </w:rPr>
      </w:pPr>
    </w:p>
    <w:p w:rsidR="002C1E8F" w:rsidRPr="00596FA4" w:rsidRDefault="002C1E8F" w:rsidP="002C1E8F">
      <w:pPr>
        <w:jc w:val="center"/>
        <w:rPr>
          <w:rFonts w:ascii="宋体" w:eastAsia="宋体" w:hAnsi="宋体"/>
          <w:b/>
          <w:sz w:val="44"/>
          <w:szCs w:val="44"/>
        </w:rPr>
      </w:pPr>
      <w:r w:rsidRPr="00596FA4">
        <w:rPr>
          <w:rFonts w:ascii="宋体" w:eastAsia="宋体" w:hAnsi="宋体" w:hint="eastAsia"/>
          <w:b/>
          <w:sz w:val="44"/>
          <w:szCs w:val="44"/>
        </w:rPr>
        <w:t>（201</w:t>
      </w:r>
      <w:r w:rsidR="00E8071A">
        <w:rPr>
          <w:rFonts w:ascii="宋体" w:eastAsia="宋体" w:hAnsi="宋体" w:hint="eastAsia"/>
          <w:b/>
          <w:sz w:val="44"/>
          <w:szCs w:val="44"/>
        </w:rPr>
        <w:t>8</w:t>
      </w:r>
      <w:r w:rsidRPr="00596FA4">
        <w:rPr>
          <w:rFonts w:ascii="宋体" w:eastAsia="宋体" w:hAnsi="宋体" w:hint="eastAsia"/>
          <w:b/>
          <w:sz w:val="44"/>
          <w:szCs w:val="44"/>
        </w:rPr>
        <w:t>/201</w:t>
      </w:r>
      <w:r w:rsidR="00E8071A">
        <w:rPr>
          <w:rFonts w:ascii="宋体" w:eastAsia="宋体" w:hAnsi="宋体" w:hint="eastAsia"/>
          <w:b/>
          <w:sz w:val="44"/>
          <w:szCs w:val="44"/>
        </w:rPr>
        <w:t>9</w:t>
      </w:r>
      <w:r w:rsidRPr="00596FA4">
        <w:rPr>
          <w:rFonts w:ascii="宋体" w:eastAsia="宋体" w:hAnsi="宋体" w:hint="eastAsia"/>
          <w:b/>
          <w:sz w:val="44"/>
          <w:szCs w:val="44"/>
        </w:rPr>
        <w:t xml:space="preserve"> 学年第</w:t>
      </w:r>
      <w:r w:rsidR="00226760" w:rsidRPr="00596FA4">
        <w:rPr>
          <w:rFonts w:ascii="宋体" w:eastAsia="宋体" w:hAnsi="宋体" w:hint="eastAsia"/>
          <w:b/>
          <w:sz w:val="44"/>
          <w:szCs w:val="44"/>
        </w:rPr>
        <w:t>1</w:t>
      </w:r>
      <w:r w:rsidRPr="00596FA4">
        <w:rPr>
          <w:rFonts w:ascii="宋体" w:eastAsia="宋体" w:hAnsi="宋体" w:hint="eastAsia"/>
          <w:b/>
          <w:sz w:val="44"/>
          <w:szCs w:val="44"/>
        </w:rPr>
        <w:t>学期）</w:t>
      </w:r>
    </w:p>
    <w:p w:rsidR="0099674F" w:rsidRPr="00596FA4" w:rsidRDefault="002C1E8F" w:rsidP="00596FA4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课程编号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</w:t>
      </w:r>
      <w:r w:rsidR="00741595">
        <w:rPr>
          <w:rFonts w:ascii="宋体" w:eastAsia="宋体" w:hAnsi="宋体" w:hint="eastAsia"/>
          <w:b/>
          <w:sz w:val="28"/>
          <w:szCs w:val="28"/>
          <w:u w:val="single"/>
        </w:rPr>
        <w:t>05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</w:t>
      </w:r>
    </w:p>
    <w:p w:rsidR="002C1E8F" w:rsidRPr="00596FA4" w:rsidRDefault="002C1E8F" w:rsidP="00596FA4">
      <w:pPr>
        <w:tabs>
          <w:tab w:val="left" w:pos="1440"/>
        </w:tabs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课程名称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C语言程序设计A/B  </w:t>
      </w:r>
    </w:p>
    <w:p w:rsidR="002C1E8F" w:rsidRPr="00596FA4" w:rsidRDefault="002C1E8F" w:rsidP="00596FA4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院 （系）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</w:t>
      </w:r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计算机学院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</w:t>
      </w:r>
    </w:p>
    <w:p w:rsidR="002C1E8F" w:rsidRPr="00596FA4" w:rsidRDefault="002C1E8F" w:rsidP="00596FA4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专业</w:t>
      </w:r>
      <w:r w:rsidR="00E8071A">
        <w:rPr>
          <w:rFonts w:ascii="宋体" w:eastAsia="宋体" w:hAnsi="宋体" w:hint="eastAsia"/>
          <w:b/>
          <w:sz w:val="28"/>
          <w:szCs w:val="28"/>
        </w:rPr>
        <w:t>班级</w:t>
      </w:r>
      <w:r w:rsidR="0099674F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</w:t>
      </w:r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网络工程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</w:t>
      </w:r>
    </w:p>
    <w:p w:rsidR="002C1E8F" w:rsidRPr="00596FA4" w:rsidRDefault="002C1E8F" w:rsidP="00596FA4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学    号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</w:t>
      </w:r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20181480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</w:t>
      </w:r>
    </w:p>
    <w:p w:rsidR="002C1E8F" w:rsidRPr="00596FA4" w:rsidRDefault="002C1E8F" w:rsidP="00596FA4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姓    名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</w:t>
      </w:r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杜子杰</w:t>
      </w:r>
      <w:r w:rsidR="0099674F" w:rsidRP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</w:t>
      </w:r>
    </w:p>
    <w:p w:rsidR="002C1E8F" w:rsidRPr="00596FA4" w:rsidRDefault="002D5D8F" w:rsidP="006958EA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实验名称</w:t>
      </w:r>
      <w:bookmarkStart w:id="0" w:name="_Toc94195445"/>
      <w:bookmarkStart w:id="1" w:name="_Toc94195477"/>
      <w:bookmarkStart w:id="2" w:name="_Toc96166105"/>
      <w:r w:rsidR="0099674F">
        <w:rPr>
          <w:rFonts w:ascii="宋体" w:eastAsia="宋体" w:hAnsi="宋体" w:hint="eastAsia"/>
          <w:b/>
          <w:sz w:val="28"/>
          <w:szCs w:val="28"/>
        </w:rPr>
        <w:t xml:space="preserve">  </w:t>
      </w:r>
      <w:bookmarkEnd w:id="0"/>
      <w:bookmarkEnd w:id="1"/>
      <w:bookmarkEnd w:id="2"/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客户信息订单管理系统</w:t>
      </w:r>
    </w:p>
    <w:p w:rsidR="005B521D" w:rsidRDefault="002C1E8F" w:rsidP="008C0655">
      <w:pPr>
        <w:autoSpaceDE w:val="0"/>
        <w:autoSpaceDN w:val="0"/>
        <w:ind w:firstLineChars="557" w:firstLine="1566"/>
        <w:rPr>
          <w:rFonts w:ascii="宋体" w:eastAsia="宋体" w:hAnsi="宋体"/>
          <w:b/>
          <w:sz w:val="28"/>
          <w:szCs w:val="28"/>
          <w:u w:val="single"/>
        </w:rPr>
      </w:pPr>
      <w:r w:rsidRPr="00596FA4">
        <w:rPr>
          <w:rFonts w:ascii="宋体" w:eastAsia="宋体" w:hAnsi="宋体" w:hint="eastAsia"/>
          <w:b/>
          <w:sz w:val="28"/>
          <w:szCs w:val="28"/>
        </w:rPr>
        <w:t>任课老师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</w:t>
      </w:r>
      <w:r w:rsidR="00F01E43">
        <w:rPr>
          <w:rFonts w:ascii="宋体" w:eastAsia="宋体" w:hAnsi="宋体" w:hint="eastAsia"/>
          <w:b/>
          <w:sz w:val="28"/>
          <w:szCs w:val="28"/>
          <w:u w:val="single"/>
        </w:rPr>
        <w:t>田秀霞</w:t>
      </w:r>
      <w:r w:rsidR="0099674F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</w:t>
      </w:r>
    </w:p>
    <w:p w:rsidR="00F01E43" w:rsidRDefault="00F01E43" w:rsidP="009B5098">
      <w:pPr>
        <w:autoSpaceDE w:val="0"/>
        <w:autoSpaceDN w:val="0"/>
        <w:rPr>
          <w:rFonts w:ascii="宋体" w:eastAsia="宋体" w:hAnsi="宋体" w:hint="eastAsia"/>
          <w:b/>
          <w:sz w:val="28"/>
          <w:szCs w:val="28"/>
          <w:u w:val="single"/>
        </w:rPr>
      </w:pPr>
    </w:p>
    <w:p w:rsidR="00F01E43" w:rsidRDefault="00F01E43" w:rsidP="00F01E43"/>
    <w:p w:rsidR="00F01E43" w:rsidRDefault="00F01E43" w:rsidP="00F01E43">
      <w:pPr>
        <w:pStyle w:val="1"/>
        <w:spacing w:line="360" w:lineRule="auto"/>
      </w:pPr>
      <w:bookmarkStart w:id="3" w:name="_Toc311798574"/>
      <w:r>
        <w:rPr>
          <w:rFonts w:hint="eastAsia"/>
        </w:rPr>
        <w:t>目录</w:t>
      </w:r>
      <w:bookmarkEnd w:id="3"/>
    </w:p>
    <w:p w:rsidR="00F01E43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需求分析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……………</w:t>
      </w:r>
      <w:proofErr w:type="gramEnd"/>
      <w:r w:rsidRPr="00A21091">
        <w:rPr>
          <w:rFonts w:eastAsia="楷体_GB2312"/>
          <w:sz w:val="52"/>
          <w:szCs w:val="52"/>
        </w:rPr>
        <w:t xml:space="preserve">.    </w:t>
      </w:r>
      <w:r w:rsidR="00A21091">
        <w:rPr>
          <w:rFonts w:eastAsia="楷体_GB2312"/>
          <w:sz w:val="52"/>
          <w:szCs w:val="52"/>
        </w:rPr>
        <w:t>3</w:t>
      </w:r>
    </w:p>
    <w:p w:rsidR="009B5098" w:rsidRPr="00A21091" w:rsidRDefault="009B5098" w:rsidP="009B5098">
      <w:pPr>
        <w:pStyle w:val="ae"/>
        <w:ind w:left="360" w:firstLineChars="0" w:firstLine="0"/>
        <w:rPr>
          <w:rFonts w:eastAsia="楷体_GB2312" w:hint="eastAsia"/>
          <w:sz w:val="52"/>
          <w:szCs w:val="52"/>
        </w:rPr>
      </w:pPr>
    </w:p>
    <w:p w:rsidR="008B6475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概要设计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……………</w:t>
      </w:r>
      <w:proofErr w:type="gramEnd"/>
      <w:r w:rsidRPr="00A21091">
        <w:rPr>
          <w:rFonts w:eastAsia="楷体_GB2312"/>
          <w:sz w:val="52"/>
          <w:szCs w:val="52"/>
        </w:rPr>
        <w:t xml:space="preserve">.    </w:t>
      </w:r>
      <w:r w:rsidR="00A21091">
        <w:rPr>
          <w:rFonts w:eastAsia="楷体_GB2312"/>
          <w:sz w:val="52"/>
          <w:szCs w:val="52"/>
        </w:rPr>
        <w:t>3</w:t>
      </w:r>
      <w:r w:rsidRPr="00A21091">
        <w:rPr>
          <w:rFonts w:eastAsia="楷体_GB2312"/>
          <w:sz w:val="52"/>
          <w:szCs w:val="52"/>
        </w:rPr>
        <w:t>-</w:t>
      </w:r>
      <w:r w:rsidR="00A21091">
        <w:rPr>
          <w:rFonts w:eastAsia="楷体_GB2312"/>
          <w:sz w:val="52"/>
          <w:szCs w:val="52"/>
        </w:rPr>
        <w:t>5</w:t>
      </w:r>
    </w:p>
    <w:p w:rsidR="009B5098" w:rsidRPr="00A21091" w:rsidRDefault="009B5098" w:rsidP="009B5098">
      <w:pPr>
        <w:pStyle w:val="ae"/>
        <w:ind w:left="360" w:firstLineChars="0" w:firstLine="0"/>
        <w:rPr>
          <w:rFonts w:eastAsia="楷体_GB2312" w:hint="eastAsia"/>
          <w:sz w:val="52"/>
          <w:szCs w:val="52"/>
        </w:rPr>
      </w:pPr>
    </w:p>
    <w:p w:rsidR="008B6475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详细设计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……………</w:t>
      </w:r>
      <w:proofErr w:type="gramEnd"/>
      <w:r w:rsidRPr="00A21091">
        <w:rPr>
          <w:rFonts w:eastAsia="楷体_GB2312"/>
          <w:sz w:val="52"/>
          <w:szCs w:val="52"/>
        </w:rPr>
        <w:t xml:space="preserve">..   </w:t>
      </w:r>
      <w:r w:rsidR="00A21091">
        <w:rPr>
          <w:rFonts w:eastAsia="楷体_GB2312"/>
          <w:sz w:val="52"/>
          <w:szCs w:val="52"/>
        </w:rPr>
        <w:t>6</w:t>
      </w:r>
    </w:p>
    <w:p w:rsidR="009B5098" w:rsidRPr="00A21091" w:rsidRDefault="009B5098" w:rsidP="009B5098">
      <w:pPr>
        <w:pStyle w:val="ae"/>
        <w:ind w:left="360" w:firstLineChars="0" w:firstLine="0"/>
        <w:rPr>
          <w:rFonts w:eastAsia="楷体_GB2312" w:hint="eastAsia"/>
          <w:sz w:val="52"/>
          <w:szCs w:val="52"/>
        </w:rPr>
      </w:pPr>
    </w:p>
    <w:p w:rsidR="008B6475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客户使用手册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</w:t>
      </w:r>
      <w:proofErr w:type="gramEnd"/>
      <w:r w:rsidRPr="00A21091">
        <w:rPr>
          <w:rFonts w:eastAsia="楷体_GB2312"/>
          <w:sz w:val="52"/>
          <w:szCs w:val="52"/>
        </w:rPr>
        <w:t xml:space="preserve">    </w:t>
      </w:r>
      <w:r w:rsidR="00A21091">
        <w:rPr>
          <w:rFonts w:eastAsia="楷体_GB2312"/>
          <w:sz w:val="52"/>
          <w:szCs w:val="52"/>
        </w:rPr>
        <w:t>7</w:t>
      </w:r>
      <w:r w:rsidRPr="00A21091">
        <w:rPr>
          <w:rFonts w:eastAsia="楷体_GB2312"/>
          <w:sz w:val="52"/>
          <w:szCs w:val="52"/>
        </w:rPr>
        <w:t>-</w:t>
      </w:r>
      <w:r w:rsidR="000F684C">
        <w:rPr>
          <w:rFonts w:eastAsia="楷体_GB2312"/>
          <w:sz w:val="52"/>
          <w:szCs w:val="52"/>
        </w:rPr>
        <w:t>21</w:t>
      </w:r>
    </w:p>
    <w:p w:rsidR="009B5098" w:rsidRPr="009B5098" w:rsidRDefault="009B5098" w:rsidP="009B5098">
      <w:pPr>
        <w:rPr>
          <w:rFonts w:eastAsia="楷体_GB2312" w:hint="eastAsia"/>
          <w:sz w:val="52"/>
          <w:szCs w:val="52"/>
        </w:rPr>
      </w:pPr>
    </w:p>
    <w:p w:rsidR="008B6475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程序创新点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…………</w:t>
      </w:r>
      <w:proofErr w:type="gramEnd"/>
      <w:r w:rsidRPr="00A21091">
        <w:rPr>
          <w:rFonts w:eastAsia="楷体_GB2312"/>
          <w:sz w:val="52"/>
          <w:szCs w:val="52"/>
        </w:rPr>
        <w:t xml:space="preserve">    </w:t>
      </w:r>
      <w:r w:rsidR="000F684C">
        <w:rPr>
          <w:rFonts w:eastAsia="楷体_GB2312"/>
          <w:sz w:val="52"/>
          <w:szCs w:val="52"/>
        </w:rPr>
        <w:t>22</w:t>
      </w:r>
    </w:p>
    <w:p w:rsidR="009B5098" w:rsidRPr="00A21091" w:rsidRDefault="009B5098" w:rsidP="009B5098">
      <w:pPr>
        <w:pStyle w:val="ae"/>
        <w:ind w:left="360" w:firstLineChars="0" w:firstLine="0"/>
        <w:rPr>
          <w:rFonts w:eastAsia="楷体_GB2312" w:hint="eastAsia"/>
          <w:sz w:val="52"/>
          <w:szCs w:val="52"/>
        </w:rPr>
      </w:pPr>
    </w:p>
    <w:p w:rsidR="008B6475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使用的主要技术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</w:t>
      </w:r>
      <w:proofErr w:type="gramEnd"/>
      <w:r w:rsidRPr="00A21091">
        <w:rPr>
          <w:rFonts w:eastAsia="楷体_GB2312"/>
          <w:sz w:val="52"/>
          <w:szCs w:val="52"/>
        </w:rPr>
        <w:t xml:space="preserve">.   </w:t>
      </w:r>
      <w:r w:rsidR="000F684C">
        <w:rPr>
          <w:rFonts w:eastAsia="楷体_GB2312"/>
          <w:sz w:val="52"/>
          <w:szCs w:val="52"/>
        </w:rPr>
        <w:t>23</w:t>
      </w:r>
    </w:p>
    <w:p w:rsidR="009B5098" w:rsidRPr="009B5098" w:rsidRDefault="009B5098" w:rsidP="009B5098">
      <w:pPr>
        <w:rPr>
          <w:rFonts w:eastAsia="楷体_GB2312" w:hint="eastAsia"/>
          <w:sz w:val="52"/>
          <w:szCs w:val="52"/>
        </w:rPr>
      </w:pPr>
    </w:p>
    <w:p w:rsidR="008B6475" w:rsidRPr="00A21091" w:rsidRDefault="008B6475" w:rsidP="008B6475">
      <w:pPr>
        <w:pStyle w:val="ae"/>
        <w:numPr>
          <w:ilvl w:val="0"/>
          <w:numId w:val="7"/>
        </w:numPr>
        <w:ind w:firstLineChars="0"/>
        <w:rPr>
          <w:rFonts w:eastAsia="楷体_GB2312"/>
          <w:sz w:val="52"/>
          <w:szCs w:val="52"/>
        </w:rPr>
      </w:pPr>
      <w:r w:rsidRPr="00A21091">
        <w:rPr>
          <w:rFonts w:eastAsia="楷体_GB2312" w:hint="eastAsia"/>
          <w:sz w:val="52"/>
          <w:szCs w:val="52"/>
        </w:rPr>
        <w:t>总结</w:t>
      </w:r>
      <w:r w:rsidRPr="00A21091">
        <w:rPr>
          <w:rFonts w:eastAsia="楷体_GB2312"/>
          <w:sz w:val="52"/>
          <w:szCs w:val="52"/>
        </w:rPr>
        <w:t>……</w:t>
      </w:r>
      <w:proofErr w:type="gramStart"/>
      <w:r w:rsidRPr="00A21091">
        <w:rPr>
          <w:rFonts w:eastAsia="楷体_GB2312"/>
          <w:sz w:val="52"/>
          <w:szCs w:val="52"/>
        </w:rPr>
        <w:t>…………………</w:t>
      </w:r>
      <w:proofErr w:type="gramEnd"/>
      <w:r w:rsidRPr="00A21091">
        <w:rPr>
          <w:rFonts w:eastAsia="楷体_GB2312"/>
          <w:sz w:val="52"/>
          <w:szCs w:val="52"/>
        </w:rPr>
        <w:t xml:space="preserve">.    </w:t>
      </w:r>
      <w:r w:rsidR="000F684C">
        <w:rPr>
          <w:rFonts w:eastAsia="楷体_GB2312"/>
          <w:sz w:val="52"/>
          <w:szCs w:val="52"/>
        </w:rPr>
        <w:t>24</w:t>
      </w:r>
    </w:p>
    <w:p w:rsidR="008B6475" w:rsidRPr="00A21091" w:rsidRDefault="008B6475" w:rsidP="008B6475">
      <w:pPr>
        <w:rPr>
          <w:rFonts w:eastAsia="楷体_GB2312"/>
          <w:sz w:val="52"/>
          <w:szCs w:val="52"/>
        </w:rPr>
      </w:pPr>
    </w:p>
    <w:p w:rsidR="00F01E43" w:rsidRDefault="00F01E43" w:rsidP="00F01E43">
      <w:pPr>
        <w:rPr>
          <w:rFonts w:eastAsia="楷体_GB2312" w:hint="eastAsia"/>
        </w:rPr>
      </w:pPr>
      <w:bookmarkStart w:id="4" w:name="_GoBack"/>
      <w:bookmarkEnd w:id="4"/>
    </w:p>
    <w:p w:rsidR="00F01E43" w:rsidRDefault="00F01E43" w:rsidP="00F01E43">
      <w:pPr>
        <w:pStyle w:val="1"/>
        <w:numPr>
          <w:ilvl w:val="0"/>
          <w:numId w:val="4"/>
        </w:numPr>
        <w:spacing w:line="360" w:lineRule="auto"/>
        <w:jc w:val="left"/>
      </w:pPr>
      <w:bookmarkStart w:id="5" w:name="_Toc311798575"/>
      <w:r>
        <w:rPr>
          <w:rFonts w:hint="eastAsia"/>
        </w:rPr>
        <w:lastRenderedPageBreak/>
        <w:t>需求分析</w:t>
      </w:r>
      <w:bookmarkEnd w:id="5"/>
    </w:p>
    <w:p w:rsidR="00F01E43" w:rsidRDefault="00F01E43" w:rsidP="00AD4D08">
      <w:pPr>
        <w:spacing w:line="440" w:lineRule="exact"/>
        <w:ind w:leftChars="200" w:left="480" w:firstLineChars="200" w:firstLine="480"/>
        <w:jc w:val="left"/>
        <w:rPr>
          <w:rFonts w:ascii="宋体" w:eastAsia="宋体" w:hAnsi="宋体" w:cs="宋体"/>
        </w:rPr>
      </w:pPr>
      <w:bookmarkStart w:id="6" w:name="_Toc311798576"/>
      <w:r>
        <w:rPr>
          <w:rFonts w:ascii="宋体" w:eastAsia="宋体" w:hAnsi="宋体" w:cs="宋体" w:hint="eastAsia"/>
        </w:rPr>
        <w:t>随着互联网的不断发展,计算机逐渐深入到我们日常的生活中,成为我们日常生活中的一大助力,它在人类生活的各个领域都正在发挥着越来越重要的作用。客户订单管理系统是在</w:t>
      </w:r>
      <w:r w:rsidR="00AD4D08">
        <w:rPr>
          <w:rFonts w:ascii="宋体" w:eastAsia="宋体" w:hAnsi="宋体" w:cs="宋体" w:hint="eastAsia"/>
        </w:rPr>
        <w:t>这种统计修改的工作量不断增加的时期，人们需要他们来为他们的工作减负，而且其程序的优势也比正常人手写要更快，更不容易出错，在生活中使用极广。</w:t>
      </w:r>
      <w:r>
        <w:rPr>
          <w:rFonts w:ascii="宋体" w:eastAsia="宋体" w:hAnsi="宋体" w:cs="宋体" w:hint="eastAsia"/>
        </w:rPr>
        <w:t>经过</w:t>
      </w:r>
      <w:r w:rsidR="00AD4D08">
        <w:rPr>
          <w:rFonts w:ascii="宋体" w:eastAsia="宋体" w:hAnsi="宋体" w:cs="宋体" w:hint="eastAsia"/>
        </w:rPr>
        <w:t>市场</w:t>
      </w:r>
      <w:r>
        <w:rPr>
          <w:rFonts w:ascii="宋体" w:eastAsia="宋体" w:hAnsi="宋体" w:cs="宋体" w:hint="eastAsia"/>
        </w:rPr>
        <w:t>分析，要对客户的产品要求及定单情况信息进行通用（登记、修改</w:t>
      </w:r>
      <w:r w:rsidR="00AD4D08"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删除和显示等）的操作，主要需要如下记录信息和系统功能：</w:t>
      </w:r>
    </w:p>
    <w:p w:rsidR="00F01E43" w:rsidRDefault="00F01E43" w:rsidP="00F01E4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每条客户订单包含：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1.客户编号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2.产品名字、类型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3.订单日期</w:t>
      </w:r>
    </w:p>
    <w:p w:rsidR="00F01E43" w:rsidRDefault="00AD4D08" w:rsidP="00F01E4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而该</w:t>
      </w:r>
      <w:r w:rsidR="00F01E43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则需要</w:t>
      </w:r>
      <w:r w:rsidR="00F01E43">
        <w:rPr>
          <w:rFonts w:ascii="宋体" w:eastAsia="宋体" w:hAnsi="宋体" w:cs="宋体" w:hint="eastAsia"/>
        </w:rPr>
        <w:t>功能：</w:t>
      </w:r>
    </w:p>
    <w:p w:rsidR="00F01E43" w:rsidRDefault="00F01E43" w:rsidP="00F01E4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1.增加、修改、删除一个客户资料</w:t>
      </w:r>
      <w:r>
        <w:rPr>
          <w:rFonts w:ascii="宋体" w:eastAsia="宋体" w:hAnsi="宋体" w:cs="宋体" w:hint="eastAsia"/>
        </w:rPr>
        <w:br/>
        <w:t xml:space="preserve">    2.增加、修改、删除一个产品资料</w:t>
      </w:r>
      <w:r>
        <w:rPr>
          <w:rFonts w:ascii="宋体" w:eastAsia="宋体" w:hAnsi="宋体" w:cs="宋体" w:hint="eastAsia"/>
        </w:rPr>
        <w:br/>
        <w:t>     3.增加、修改、删除一个订单</w:t>
      </w:r>
      <w:r>
        <w:rPr>
          <w:rFonts w:ascii="宋体" w:eastAsia="宋体" w:hAnsi="宋体" w:cs="宋体" w:hint="eastAsia"/>
        </w:rPr>
        <w:br/>
        <w:t>     4.按条件显示所订订单资料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F01E43" w:rsidRDefault="00F01E43" w:rsidP="00F01E43">
      <w:pPr>
        <w:pStyle w:val="1"/>
        <w:numPr>
          <w:ilvl w:val="0"/>
          <w:numId w:val="5"/>
        </w:numPr>
        <w:spacing w:line="360" w:lineRule="auto"/>
      </w:pPr>
      <w:r>
        <w:rPr>
          <w:rFonts w:hint="eastAsia"/>
        </w:rPr>
        <w:t>概要设计</w:t>
      </w:r>
    </w:p>
    <w:p w:rsidR="00F01E43" w:rsidRDefault="00F01E43" w:rsidP="00F01E43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AD4D08">
        <w:rPr>
          <w:rFonts w:ascii="宋体" w:eastAsia="宋体" w:hAnsi="宋体" w:cs="宋体" w:hint="eastAsia"/>
        </w:rPr>
        <w:t>如上</w:t>
      </w:r>
      <w:r>
        <w:rPr>
          <w:rFonts w:ascii="宋体" w:eastAsia="宋体" w:hAnsi="宋体" w:cs="宋体" w:hint="eastAsia"/>
        </w:rPr>
        <w:t>描述，知道需要一个客户订单类型，由于基本数据类型无法实现将一个用户的信息绑定在一起，所以需要定义一个类</w:t>
      </w:r>
      <w:r w:rsidR="00AD4D08"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客户订单，命名为</w:t>
      </w:r>
      <w:proofErr w:type="spellStart"/>
      <w:r>
        <w:rPr>
          <w:rFonts w:ascii="宋体" w:eastAsia="宋体" w:hAnsi="宋体" w:cs="宋体" w:hint="eastAsia"/>
        </w:rPr>
        <w:t>Corder</w:t>
      </w:r>
      <w:proofErr w:type="spellEnd"/>
      <w:r>
        <w:rPr>
          <w:rFonts w:ascii="宋体" w:eastAsia="宋体" w:hAnsi="宋体" w:cs="宋体" w:hint="eastAsia"/>
        </w:rPr>
        <w:t>，其定义如下：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>class Logger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>{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 w:hint="eastAsia"/>
        </w:rPr>
        <w:tab/>
        <w:t>public://成员函数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</w:r>
      <w:proofErr w:type="gramStart"/>
      <w:r w:rsidRPr="000B3DD3">
        <w:rPr>
          <w:rFonts w:ascii="宋体" w:eastAsia="宋体" w:hAnsi="宋体" w:cs="宋体"/>
        </w:rPr>
        <w:t>Logger(</w:t>
      </w:r>
      <w:proofErr w:type="gramEnd"/>
      <w:r w:rsidRPr="000B3DD3">
        <w:rPr>
          <w:rFonts w:ascii="宋体" w:eastAsia="宋体" w:hAnsi="宋体" w:cs="宋体"/>
        </w:rPr>
        <w:t>int =0,char* = "",char* ="");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void </w:t>
      </w:r>
      <w:proofErr w:type="spellStart"/>
      <w:r w:rsidRPr="000B3DD3">
        <w:rPr>
          <w:rFonts w:ascii="宋体" w:eastAsia="宋体" w:hAnsi="宋体" w:cs="宋体"/>
        </w:rPr>
        <w:t>setNum</w:t>
      </w:r>
      <w:proofErr w:type="spellEnd"/>
      <w:r w:rsidRPr="000B3DD3">
        <w:rPr>
          <w:rFonts w:ascii="宋体" w:eastAsia="宋体" w:hAnsi="宋体" w:cs="宋体"/>
        </w:rPr>
        <w:t>(int);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int </w:t>
      </w:r>
      <w:proofErr w:type="spellStart"/>
      <w:proofErr w:type="gramStart"/>
      <w:r w:rsidRPr="000B3DD3">
        <w:rPr>
          <w:rFonts w:ascii="宋体" w:eastAsia="宋体" w:hAnsi="宋体" w:cs="宋体"/>
        </w:rPr>
        <w:t>getNum</w:t>
      </w:r>
      <w:proofErr w:type="spellEnd"/>
      <w:r w:rsidRPr="000B3DD3">
        <w:rPr>
          <w:rFonts w:ascii="宋体" w:eastAsia="宋体" w:hAnsi="宋体" w:cs="宋体"/>
        </w:rPr>
        <w:t>(</w:t>
      </w:r>
      <w:proofErr w:type="gramEnd"/>
      <w:r w:rsidRPr="000B3DD3">
        <w:rPr>
          <w:rFonts w:ascii="宋体" w:eastAsia="宋体" w:hAnsi="宋体" w:cs="宋体"/>
        </w:rPr>
        <w:t>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void </w:t>
      </w:r>
      <w:proofErr w:type="spellStart"/>
      <w:r w:rsidRPr="000B3DD3">
        <w:rPr>
          <w:rFonts w:ascii="宋体" w:eastAsia="宋体" w:hAnsi="宋体" w:cs="宋体"/>
        </w:rPr>
        <w:t>setName</w:t>
      </w:r>
      <w:proofErr w:type="spellEnd"/>
      <w:r w:rsidRPr="000B3DD3">
        <w:rPr>
          <w:rFonts w:ascii="宋体" w:eastAsia="宋体" w:hAnsi="宋体" w:cs="宋体"/>
        </w:rPr>
        <w:t>(char*);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char* </w:t>
      </w:r>
      <w:proofErr w:type="spellStart"/>
      <w:proofErr w:type="gramStart"/>
      <w:r w:rsidRPr="000B3DD3">
        <w:rPr>
          <w:rFonts w:ascii="宋体" w:eastAsia="宋体" w:hAnsi="宋体" w:cs="宋体"/>
        </w:rPr>
        <w:t>getName</w:t>
      </w:r>
      <w:proofErr w:type="spellEnd"/>
      <w:r w:rsidRPr="000B3DD3">
        <w:rPr>
          <w:rFonts w:ascii="宋体" w:eastAsia="宋体" w:hAnsi="宋体" w:cs="宋体"/>
        </w:rPr>
        <w:t>(</w:t>
      </w:r>
      <w:proofErr w:type="gramEnd"/>
      <w:r w:rsidRPr="000B3DD3">
        <w:rPr>
          <w:rFonts w:ascii="宋体" w:eastAsia="宋体" w:hAnsi="宋体" w:cs="宋体"/>
        </w:rPr>
        <w:t>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lastRenderedPageBreak/>
        <w:tab/>
      </w:r>
      <w:r w:rsidRPr="000B3DD3">
        <w:rPr>
          <w:rFonts w:ascii="宋体" w:eastAsia="宋体" w:hAnsi="宋体" w:cs="宋体"/>
        </w:rPr>
        <w:tab/>
        <w:t xml:space="preserve">void </w:t>
      </w:r>
      <w:proofErr w:type="spellStart"/>
      <w:r w:rsidRPr="000B3DD3">
        <w:rPr>
          <w:rFonts w:ascii="宋体" w:eastAsia="宋体" w:hAnsi="宋体" w:cs="宋体"/>
        </w:rPr>
        <w:t>setDate</w:t>
      </w:r>
      <w:proofErr w:type="spellEnd"/>
      <w:r w:rsidRPr="000B3DD3">
        <w:rPr>
          <w:rFonts w:ascii="宋体" w:eastAsia="宋体" w:hAnsi="宋体" w:cs="宋体"/>
        </w:rPr>
        <w:t>(char*);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char* </w:t>
      </w:r>
      <w:proofErr w:type="spellStart"/>
      <w:proofErr w:type="gramStart"/>
      <w:r w:rsidRPr="000B3DD3">
        <w:rPr>
          <w:rFonts w:ascii="宋体" w:eastAsia="宋体" w:hAnsi="宋体" w:cs="宋体"/>
        </w:rPr>
        <w:t>getDate</w:t>
      </w:r>
      <w:proofErr w:type="spellEnd"/>
      <w:r w:rsidRPr="000B3DD3">
        <w:rPr>
          <w:rFonts w:ascii="宋体" w:eastAsia="宋体" w:hAnsi="宋体" w:cs="宋体"/>
        </w:rPr>
        <w:t>(</w:t>
      </w:r>
      <w:proofErr w:type="gramEnd"/>
      <w:r w:rsidRPr="000B3DD3">
        <w:rPr>
          <w:rFonts w:ascii="宋体" w:eastAsia="宋体" w:hAnsi="宋体" w:cs="宋体"/>
        </w:rPr>
        <w:t>);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 w:hint="eastAsia"/>
        </w:rPr>
        <w:tab/>
        <w:t>private://数据声明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>int Num;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char </w:t>
      </w:r>
      <w:proofErr w:type="gramStart"/>
      <w:r w:rsidRPr="000B3DD3">
        <w:rPr>
          <w:rFonts w:ascii="宋体" w:eastAsia="宋体" w:hAnsi="宋体" w:cs="宋体"/>
        </w:rPr>
        <w:t>name[</w:t>
      </w:r>
      <w:proofErr w:type="gramEnd"/>
      <w:r w:rsidRPr="000B3DD3">
        <w:rPr>
          <w:rFonts w:ascii="宋体" w:eastAsia="宋体" w:hAnsi="宋体" w:cs="宋体"/>
        </w:rPr>
        <w:t>20];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char </w:t>
      </w:r>
      <w:proofErr w:type="gramStart"/>
      <w:r w:rsidRPr="000B3DD3">
        <w:rPr>
          <w:rFonts w:ascii="宋体" w:eastAsia="宋体" w:hAnsi="宋体" w:cs="宋体"/>
        </w:rPr>
        <w:t>date[</w:t>
      </w:r>
      <w:proofErr w:type="gramEnd"/>
      <w:r w:rsidRPr="000B3DD3">
        <w:rPr>
          <w:rFonts w:ascii="宋体" w:eastAsia="宋体" w:hAnsi="宋体" w:cs="宋体"/>
        </w:rPr>
        <w:t>20];</w:t>
      </w:r>
    </w:p>
    <w:p w:rsidR="000B3DD3" w:rsidRPr="000B3DD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>}</w:t>
      </w:r>
    </w:p>
    <w:p w:rsidR="00F01E43" w:rsidRDefault="000B3DD3" w:rsidP="000B3DD3">
      <w:pPr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>;</w:t>
      </w:r>
      <w:r w:rsidR="00F01E43">
        <w:rPr>
          <w:rFonts w:ascii="宋体" w:eastAsia="宋体" w:hAnsi="宋体" w:cs="宋体" w:hint="eastAsia"/>
        </w:rPr>
        <w:t>其中的数据成员含义如下：</w:t>
      </w:r>
    </w:p>
    <w:p w:rsidR="0048757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客户编号：用num表示，模拟客户编号信息的操作，所以客户编号用整型数据来表示，    </w:t>
      </w:r>
    </w:p>
    <w:p w:rsidR="00F01E43" w:rsidRDefault="00F01E43" w:rsidP="00487573">
      <w:pPr>
        <w:spacing w:line="360" w:lineRule="auto"/>
        <w:ind w:firstLineChars="400" w:firstLine="9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产品名字和类型：用name字符数组来表示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订单日期：用d</w:t>
      </w:r>
      <w:r w:rsidR="00487573">
        <w:rPr>
          <w:rFonts w:ascii="宋体" w:eastAsia="宋体" w:hAnsi="宋体" w:cs="宋体" w:hint="eastAsia"/>
        </w:rPr>
        <w:t>ate</w:t>
      </w:r>
      <w:r>
        <w:rPr>
          <w:rFonts w:ascii="宋体" w:eastAsia="宋体" w:hAnsi="宋体" w:cs="宋体" w:hint="eastAsia"/>
        </w:rPr>
        <w:t>来表示，其类型为</w:t>
      </w:r>
      <w:r w:rsidR="003F1A29">
        <w:rPr>
          <w:rFonts w:ascii="宋体" w:eastAsia="宋体" w:hAnsi="宋体" w:cs="宋体" w:hint="eastAsia"/>
        </w:rPr>
        <w:t>字符数组</w:t>
      </w:r>
      <w:r>
        <w:rPr>
          <w:rFonts w:ascii="宋体" w:eastAsia="宋体" w:hAnsi="宋体" w:cs="宋体" w:hint="eastAsia"/>
        </w:rPr>
        <w:t>类型。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为了对客户订单管理的信息进行必要的操作，以及恰当的初始化操作，引入了以下成员函数：</w:t>
      </w:r>
    </w:p>
    <w:p w:rsidR="00F01E43" w:rsidRDefault="00F01E43" w:rsidP="00F01E4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</w:t>
      </w:r>
      <w:r w:rsidR="00367846">
        <w:rPr>
          <w:rFonts w:ascii="宋体" w:eastAsia="宋体" w:hAnsi="宋体" w:cs="宋体"/>
        </w:rPr>
        <w:t>L</w:t>
      </w:r>
      <w:r w:rsidR="00487573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(int =0,char* = "",</w:t>
      </w:r>
      <w:r w:rsidR="003F1A29">
        <w:rPr>
          <w:rFonts w:ascii="宋体" w:eastAsia="宋体" w:hAnsi="宋体" w:cs="宋体" w:hint="eastAsia"/>
        </w:rPr>
        <w:t>char</w:t>
      </w:r>
      <w:r w:rsidR="003F1A29">
        <w:rPr>
          <w:rFonts w:ascii="宋体" w:eastAsia="宋体" w:hAnsi="宋体" w:cs="宋体"/>
        </w:rPr>
        <w:t>*</w:t>
      </w:r>
      <w:r>
        <w:rPr>
          <w:rFonts w:ascii="宋体" w:eastAsia="宋体" w:hAnsi="宋体" w:cs="宋体" w:hint="eastAsia"/>
        </w:rPr>
        <w:t xml:space="preserve"> =</w:t>
      </w:r>
      <w:r w:rsidR="003F1A29">
        <w:rPr>
          <w:rFonts w:ascii="宋体" w:eastAsia="宋体" w:hAnsi="宋体" w:cs="宋体" w:hint="eastAsia"/>
        </w:rPr>
        <w:t>""</w:t>
      </w:r>
      <w:r>
        <w:rPr>
          <w:rFonts w:ascii="宋体" w:eastAsia="宋体" w:hAnsi="宋体" w:cs="宋体" w:hint="eastAsia"/>
        </w:rPr>
        <w:t>);//带有三个默认形参的构造函数</w:t>
      </w:r>
      <w:proofErr w:type="gramStart"/>
      <w:r w:rsidR="00487573">
        <w:rPr>
          <w:rFonts w:ascii="宋体" w:eastAsia="宋体" w:hAnsi="宋体" w:cs="宋体" w:hint="eastAsia"/>
        </w:rPr>
        <w:t>进</w:t>
      </w:r>
      <w:proofErr w:type="gramEnd"/>
      <w:r w:rsidR="00487573">
        <w:rPr>
          <w:rFonts w:ascii="宋体" w:eastAsia="宋体" w:hAnsi="宋体" w:cs="宋体" w:hint="eastAsia"/>
        </w:rPr>
        <w:t>进行初始化。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setNum</w:t>
      </w:r>
      <w:proofErr w:type="spellEnd"/>
      <w:r>
        <w:rPr>
          <w:rFonts w:ascii="宋体" w:eastAsia="宋体" w:hAnsi="宋体" w:cs="宋体" w:hint="eastAsia"/>
        </w:rPr>
        <w:t>(int);//设置客户的成员函数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int </w:t>
      </w:r>
      <w:proofErr w:type="spellStart"/>
      <w:r>
        <w:rPr>
          <w:rFonts w:ascii="宋体" w:eastAsia="宋体" w:hAnsi="宋体" w:cs="宋体" w:hint="eastAsia"/>
        </w:rPr>
        <w:t>getNum</w:t>
      </w:r>
      <w:proofErr w:type="spellEnd"/>
      <w:r>
        <w:rPr>
          <w:rFonts w:ascii="宋体" w:eastAsia="宋体" w:hAnsi="宋体" w:cs="宋体" w:hint="eastAsia"/>
        </w:rPr>
        <w:t>();//取得客户的成员函数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setName</w:t>
      </w:r>
      <w:proofErr w:type="spellEnd"/>
      <w:r>
        <w:rPr>
          <w:rFonts w:ascii="宋体" w:eastAsia="宋体" w:hAnsi="宋体" w:cs="宋体" w:hint="eastAsia"/>
        </w:rPr>
        <w:t>(char*);//设置产品名字、型号的成员函数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char* </w:t>
      </w:r>
      <w:proofErr w:type="spellStart"/>
      <w:r>
        <w:rPr>
          <w:rFonts w:ascii="宋体" w:eastAsia="宋体" w:hAnsi="宋体" w:cs="宋体" w:hint="eastAsia"/>
        </w:rPr>
        <w:t>getName</w:t>
      </w:r>
      <w:proofErr w:type="spellEnd"/>
      <w:r>
        <w:rPr>
          <w:rFonts w:ascii="宋体" w:eastAsia="宋体" w:hAnsi="宋体" w:cs="宋体" w:hint="eastAsia"/>
        </w:rPr>
        <w:t>();//取得产品名字、型号的成员函数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set</w:t>
      </w:r>
      <w:r w:rsidR="00487573">
        <w:rPr>
          <w:rFonts w:ascii="宋体" w:eastAsia="宋体" w:hAnsi="宋体" w:cs="宋体" w:hint="eastAsia"/>
        </w:rPr>
        <w:t>date</w:t>
      </w:r>
      <w:proofErr w:type="spellEnd"/>
      <w:r>
        <w:rPr>
          <w:rFonts w:ascii="宋体" w:eastAsia="宋体" w:hAnsi="宋体" w:cs="宋体" w:hint="eastAsia"/>
        </w:rPr>
        <w:t>(</w:t>
      </w:r>
      <w:r w:rsidR="003F1A29">
        <w:rPr>
          <w:rFonts w:ascii="宋体" w:eastAsia="宋体" w:hAnsi="宋体" w:cs="宋体"/>
        </w:rPr>
        <w:t>char*</w:t>
      </w:r>
      <w:r>
        <w:rPr>
          <w:rFonts w:ascii="宋体" w:eastAsia="宋体" w:hAnsi="宋体" w:cs="宋体" w:hint="eastAsia"/>
        </w:rPr>
        <w:t>);//设置订单日期的成员函数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="003F1A29">
        <w:rPr>
          <w:rFonts w:ascii="宋体" w:eastAsia="宋体" w:hAnsi="宋体" w:cs="宋体"/>
        </w:rPr>
        <w:t>char*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get</w:t>
      </w:r>
      <w:r w:rsidR="00487573">
        <w:rPr>
          <w:rFonts w:ascii="宋体" w:eastAsia="宋体" w:hAnsi="宋体" w:cs="宋体" w:hint="eastAsia"/>
        </w:rPr>
        <w:t>date</w:t>
      </w:r>
      <w:proofErr w:type="spellEnd"/>
      <w:r>
        <w:rPr>
          <w:rFonts w:ascii="宋体" w:eastAsia="宋体" w:hAnsi="宋体" w:cs="宋体" w:hint="eastAsia"/>
        </w:rPr>
        <w:t>();//获得订单日期的成员函数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每一个客户的订单信息可以存放在一个名字为</w:t>
      </w:r>
      <w:r w:rsidR="00487573">
        <w:rPr>
          <w:rFonts w:ascii="宋体" w:eastAsia="宋体" w:hAnsi="宋体" w:cs="宋体" w:hint="eastAsia"/>
        </w:rPr>
        <w:t>recorder</w:t>
      </w:r>
      <w:r>
        <w:rPr>
          <w:rFonts w:ascii="宋体" w:eastAsia="宋体" w:hAnsi="宋体" w:cs="宋体" w:hint="eastAsia"/>
        </w:rPr>
        <w:t>.txt的文件中，为了读取数据的方面，程序中以二进制方式读写文件，文件存放在程序的当前目录下。</w:t>
      </w:r>
      <w:r w:rsidR="00487573">
        <w:rPr>
          <w:rFonts w:ascii="宋体" w:eastAsia="宋体" w:hAnsi="宋体" w:cs="宋体" w:hint="eastAsia"/>
        </w:rPr>
        <w:t>*（文件位置</w:t>
      </w:r>
      <w:r w:rsidR="00487573">
        <w:rPr>
          <w:rFonts w:ascii="宋体" w:eastAsia="宋体" w:hAnsi="宋体" w:cs="宋体"/>
        </w:rPr>
        <w:t>）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为了操作用户</w:t>
      </w:r>
      <w:proofErr w:type="gramStart"/>
      <w:r>
        <w:rPr>
          <w:rFonts w:ascii="宋体" w:eastAsia="宋体" w:hAnsi="宋体" w:cs="宋体" w:hint="eastAsia"/>
        </w:rPr>
        <w:t>帐号</w:t>
      </w:r>
      <w:proofErr w:type="gramEnd"/>
      <w:r>
        <w:rPr>
          <w:rFonts w:ascii="宋体" w:eastAsia="宋体" w:hAnsi="宋体" w:cs="宋体" w:hint="eastAsia"/>
        </w:rPr>
        <w:t>的方便，特声明一个操作类，用于将对</w:t>
      </w:r>
      <w:proofErr w:type="gramStart"/>
      <w:r>
        <w:rPr>
          <w:rFonts w:ascii="宋体" w:eastAsia="宋体" w:hAnsi="宋体" w:cs="宋体" w:hint="eastAsia"/>
        </w:rPr>
        <w:t>帐号</w:t>
      </w:r>
      <w:proofErr w:type="gramEnd"/>
      <w:r>
        <w:rPr>
          <w:rFonts w:ascii="宋体" w:eastAsia="宋体" w:hAnsi="宋体" w:cs="宋体" w:hint="eastAsia"/>
        </w:rPr>
        <w:t>的各种操作集成在该类中，并声明一个输入输出流变量为该类的一个成员变量，以用于读写二进制文件。类中还需要定义一个</w:t>
      </w:r>
      <w:proofErr w:type="gramStart"/>
      <w:r>
        <w:rPr>
          <w:rFonts w:ascii="宋体" w:eastAsia="宋体" w:hAnsi="宋体" w:cs="宋体" w:hint="eastAsia"/>
        </w:rPr>
        <w:t>帐户</w:t>
      </w:r>
      <w:proofErr w:type="gramEnd"/>
      <w:r>
        <w:rPr>
          <w:rFonts w:ascii="宋体" w:eastAsia="宋体" w:hAnsi="宋体" w:cs="宋体" w:hint="eastAsia"/>
        </w:rPr>
        <w:t>变量用来临时存放一个用户的</w:t>
      </w:r>
      <w:proofErr w:type="gramStart"/>
      <w:r>
        <w:rPr>
          <w:rFonts w:ascii="宋体" w:eastAsia="宋体" w:hAnsi="宋体" w:cs="宋体" w:hint="eastAsia"/>
        </w:rPr>
        <w:t>帐户</w:t>
      </w:r>
      <w:proofErr w:type="gramEnd"/>
      <w:r>
        <w:rPr>
          <w:rFonts w:ascii="宋体" w:eastAsia="宋体" w:hAnsi="宋体" w:cs="宋体" w:hint="eastAsia"/>
        </w:rPr>
        <w:t>信息。定义如下：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#include&lt;</w:t>
      </w:r>
      <w:proofErr w:type="spellStart"/>
      <w:r>
        <w:rPr>
          <w:rFonts w:ascii="宋体" w:eastAsia="宋体" w:hAnsi="宋体" w:cs="宋体" w:hint="eastAsia"/>
        </w:rPr>
        <w:t>fstream</w:t>
      </w:r>
      <w:proofErr w:type="spellEnd"/>
      <w:r>
        <w:rPr>
          <w:rFonts w:ascii="宋体" w:eastAsia="宋体" w:hAnsi="宋体" w:cs="宋体" w:hint="eastAsia"/>
        </w:rPr>
        <w:t>&gt;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#include&lt;</w:t>
      </w:r>
      <w:proofErr w:type="spellStart"/>
      <w:r>
        <w:rPr>
          <w:rFonts w:ascii="宋体" w:eastAsia="宋体" w:hAnsi="宋体" w:cs="宋体" w:hint="eastAsia"/>
        </w:rPr>
        <w:t>cstring</w:t>
      </w:r>
      <w:proofErr w:type="spellEnd"/>
      <w:r>
        <w:rPr>
          <w:rFonts w:ascii="宋体" w:eastAsia="宋体" w:hAnsi="宋体" w:cs="宋体" w:hint="eastAsia"/>
        </w:rPr>
        <w:t>&gt;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using namespace std;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class </w:t>
      </w:r>
      <w:proofErr w:type="spellStart"/>
      <w:r w:rsidR="00487573">
        <w:rPr>
          <w:rFonts w:ascii="宋体" w:eastAsia="宋体" w:hAnsi="宋体" w:cs="宋体"/>
        </w:rPr>
        <w:t>WokingSystem</w:t>
      </w:r>
      <w:proofErr w:type="spellEnd"/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public: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spellStart"/>
      <w:proofErr w:type="gramStart"/>
      <w:r w:rsidR="00487573">
        <w:rPr>
          <w:rFonts w:ascii="宋体" w:eastAsia="宋体" w:hAnsi="宋体" w:cs="宋体"/>
        </w:rPr>
        <w:t>WorkingSystem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createFile</w:t>
      </w:r>
      <w:proofErr w:type="spellEnd"/>
      <w:r>
        <w:rPr>
          <w:rFonts w:ascii="宋体" w:eastAsia="宋体" w:hAnsi="宋体" w:cs="宋体" w:hint="eastAsia"/>
        </w:rPr>
        <w:t>(); //创建</w:t>
      </w:r>
      <w:proofErr w:type="gramStart"/>
      <w:r>
        <w:rPr>
          <w:rFonts w:ascii="宋体" w:eastAsia="宋体" w:hAnsi="宋体" w:cs="宋体" w:hint="eastAsia"/>
        </w:rPr>
        <w:t>帐户</w:t>
      </w:r>
      <w:proofErr w:type="gramEnd"/>
      <w:r>
        <w:rPr>
          <w:rFonts w:ascii="宋体" w:eastAsia="宋体" w:hAnsi="宋体" w:cs="宋体" w:hint="eastAsia"/>
        </w:rPr>
        <w:t>文件，并将相关用户数据输入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int  </w:t>
      </w:r>
      <w:proofErr w:type="spellStart"/>
      <w:r>
        <w:rPr>
          <w:rFonts w:ascii="宋体" w:eastAsia="宋体" w:hAnsi="宋体" w:cs="宋体" w:hint="eastAsia"/>
        </w:rPr>
        <w:t>funcChoice</w:t>
      </w:r>
      <w:proofErr w:type="spellEnd"/>
      <w:r>
        <w:rPr>
          <w:rFonts w:ascii="宋体" w:eastAsia="宋体" w:hAnsi="宋体" w:cs="宋体" w:hint="eastAsia"/>
        </w:rPr>
        <w:t>(); //选择功能按钮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upda</w:t>
      </w:r>
      <w:r w:rsidR="00367846">
        <w:rPr>
          <w:rFonts w:ascii="宋体" w:eastAsia="宋体" w:hAnsi="宋体" w:cs="宋体" w:hint="eastAsia"/>
        </w:rPr>
        <w:t>te</w:t>
      </w:r>
      <w:r>
        <w:rPr>
          <w:rFonts w:ascii="宋体" w:eastAsia="宋体" w:hAnsi="宋体" w:cs="宋体" w:hint="eastAsia"/>
        </w:rPr>
        <w:t>Rec</w:t>
      </w:r>
      <w:proofErr w:type="spellEnd"/>
      <w:r>
        <w:rPr>
          <w:rFonts w:ascii="宋体" w:eastAsia="宋体" w:hAnsi="宋体" w:cs="宋体" w:hint="eastAsia"/>
        </w:rPr>
        <w:t>();//修改订单的成员函数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insertRec</w:t>
      </w:r>
      <w:proofErr w:type="spellEnd"/>
      <w:r>
        <w:rPr>
          <w:rFonts w:ascii="宋体" w:eastAsia="宋体" w:hAnsi="宋体" w:cs="宋体" w:hint="eastAsia"/>
        </w:rPr>
        <w:t>();//添加订单信息的成员函数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deleteRec</w:t>
      </w:r>
      <w:proofErr w:type="spellEnd"/>
      <w:r>
        <w:rPr>
          <w:rFonts w:ascii="宋体" w:eastAsia="宋体" w:hAnsi="宋体" w:cs="宋体" w:hint="eastAsia"/>
        </w:rPr>
        <w:t>();//删除订单信息的成员函数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void </w:t>
      </w:r>
      <w:proofErr w:type="spellStart"/>
      <w:r>
        <w:rPr>
          <w:rFonts w:ascii="宋体" w:eastAsia="宋体" w:hAnsi="宋体" w:cs="宋体" w:hint="eastAsia"/>
        </w:rPr>
        <w:t>numinquire</w:t>
      </w:r>
      <w:proofErr w:type="spellEnd"/>
      <w:r>
        <w:rPr>
          <w:rFonts w:ascii="宋体" w:eastAsia="宋体" w:hAnsi="宋体" w:cs="宋体" w:hint="eastAsia"/>
        </w:rPr>
        <w:t>();//按客户编号查询成员函数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nameinquire</w:t>
      </w:r>
      <w:proofErr w:type="spellEnd"/>
      <w:r>
        <w:rPr>
          <w:rFonts w:ascii="宋体" w:eastAsia="宋体" w:hAnsi="宋体" w:cs="宋体" w:hint="eastAsia"/>
        </w:rPr>
        <w:t>();//按客户产品类别查询成员函数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void </w:t>
      </w:r>
      <w:r w:rsidR="003C13E8">
        <w:rPr>
          <w:rFonts w:ascii="宋体" w:eastAsia="宋体" w:hAnsi="宋体" w:cs="宋体"/>
        </w:rPr>
        <w:t>date</w:t>
      </w:r>
      <w:r>
        <w:rPr>
          <w:rFonts w:ascii="宋体" w:eastAsia="宋体" w:hAnsi="宋体" w:cs="宋体" w:hint="eastAsia"/>
        </w:rPr>
        <w:t>inquire();//按日期查询成员函数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dispLine</w:t>
      </w:r>
      <w:proofErr w:type="spellEnd"/>
      <w:r>
        <w:rPr>
          <w:rFonts w:ascii="宋体" w:eastAsia="宋体" w:hAnsi="宋体" w:cs="宋体" w:hint="eastAsia"/>
        </w:rPr>
        <w:t>();//显示一行记录---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bool </w:t>
      </w:r>
      <w:proofErr w:type="spellStart"/>
      <w:r>
        <w:rPr>
          <w:rFonts w:ascii="宋体" w:eastAsia="宋体" w:hAnsi="宋体" w:cs="宋体" w:hint="eastAsia"/>
        </w:rPr>
        <w:t>checkform</w:t>
      </w:r>
      <w:proofErr w:type="spellEnd"/>
      <w:r>
        <w:rPr>
          <w:rFonts w:ascii="宋体" w:eastAsia="宋体" w:hAnsi="宋体" w:cs="宋体" w:hint="eastAsia"/>
        </w:rPr>
        <w:t>(); //检查订单的有效性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 w:rsidR="00487573">
        <w:rPr>
          <w:rFonts w:ascii="宋体" w:eastAsia="宋体" w:hAnsi="宋体" w:cs="宋体"/>
        </w:rPr>
        <w:t>Logger</w:t>
      </w:r>
      <w:r>
        <w:rPr>
          <w:rFonts w:ascii="宋体" w:eastAsia="宋体" w:hAnsi="宋体" w:cs="宋体" w:hint="eastAsia"/>
        </w:rPr>
        <w:t>exit</w:t>
      </w:r>
      <w:proofErr w:type="spellEnd"/>
      <w:r>
        <w:rPr>
          <w:rFonts w:ascii="宋体" w:eastAsia="宋体" w:hAnsi="宋体" w:cs="宋体" w:hint="eastAsia"/>
        </w:rPr>
        <w:t>(); //退出程序的执行</w:t>
      </w:r>
    </w:p>
    <w:p w:rsidR="000B3DD3" w:rsidRPr="000B3DD3" w:rsidRDefault="00F01E43" w:rsidP="000B3DD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0B3DD3" w:rsidRPr="000B3DD3">
        <w:rPr>
          <w:rFonts w:ascii="宋体" w:eastAsia="宋体" w:hAnsi="宋体" w:cs="宋体" w:hint="eastAsia"/>
        </w:rPr>
        <w:tab/>
        <w:t>private://数据声明</w:t>
      </w:r>
    </w:p>
    <w:p w:rsidR="000B3DD3" w:rsidRPr="000B3DD3" w:rsidRDefault="000B3DD3" w:rsidP="000B3DD3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>Logger log;</w:t>
      </w:r>
    </w:p>
    <w:p w:rsidR="000B3DD3" w:rsidRPr="000B3DD3" w:rsidRDefault="000B3DD3" w:rsidP="000B3DD3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</w:r>
      <w:proofErr w:type="spellStart"/>
      <w:r w:rsidRPr="000B3DD3">
        <w:rPr>
          <w:rFonts w:ascii="宋体" w:eastAsia="宋体" w:hAnsi="宋体" w:cs="宋体"/>
        </w:rPr>
        <w:t>fstream</w:t>
      </w:r>
      <w:proofErr w:type="spellEnd"/>
      <w:r w:rsidRPr="000B3DD3">
        <w:rPr>
          <w:rFonts w:ascii="宋体" w:eastAsia="宋体" w:hAnsi="宋体" w:cs="宋体"/>
        </w:rPr>
        <w:t xml:space="preserve"> record;</w:t>
      </w:r>
    </w:p>
    <w:p w:rsidR="00F01E43" w:rsidRDefault="000B3DD3" w:rsidP="000B3DD3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0B3DD3">
        <w:rPr>
          <w:rFonts w:ascii="宋体" w:eastAsia="宋体" w:hAnsi="宋体" w:cs="宋体"/>
        </w:rPr>
        <w:tab/>
      </w:r>
      <w:r w:rsidRPr="000B3DD3">
        <w:rPr>
          <w:rFonts w:ascii="宋体" w:eastAsia="宋体" w:hAnsi="宋体" w:cs="宋体"/>
        </w:rPr>
        <w:tab/>
        <w:t xml:space="preserve">char </w:t>
      </w:r>
      <w:proofErr w:type="gramStart"/>
      <w:r w:rsidRPr="000B3DD3">
        <w:rPr>
          <w:rFonts w:ascii="宋体" w:eastAsia="宋体" w:hAnsi="宋体" w:cs="宋体"/>
        </w:rPr>
        <w:t>filename[</w:t>
      </w:r>
      <w:proofErr w:type="gramEnd"/>
      <w:r w:rsidRPr="000B3DD3">
        <w:rPr>
          <w:rFonts w:ascii="宋体" w:eastAsia="宋体" w:hAnsi="宋体" w:cs="宋体"/>
        </w:rPr>
        <w:t>101];</w:t>
      </w:r>
      <w:r w:rsidRPr="000B3DD3">
        <w:rPr>
          <w:rFonts w:ascii="宋体" w:eastAsia="宋体" w:hAnsi="宋体" w:cs="宋体" w:hint="eastAsia"/>
        </w:rPr>
        <w:t xml:space="preserve"> 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其中的数据成员含义如下：</w:t>
      </w:r>
    </w:p>
    <w:p w:rsidR="00F01E43" w:rsidRDefault="0048757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log</w:t>
      </w:r>
      <w:r w:rsidR="00F01E43">
        <w:rPr>
          <w:rFonts w:ascii="宋体" w:eastAsia="宋体" w:hAnsi="宋体" w:cs="宋体" w:hint="eastAsia"/>
        </w:rPr>
        <w:t>： 用来临时存放一个客户的订单信息。</w:t>
      </w:r>
    </w:p>
    <w:p w:rsidR="00F01E43" w:rsidRDefault="000B3DD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record</w:t>
      </w:r>
      <w:r w:rsidR="00F01E43">
        <w:rPr>
          <w:rFonts w:ascii="宋体" w:eastAsia="宋体" w:hAnsi="宋体" w:cs="宋体" w:hint="eastAsia"/>
        </w:rPr>
        <w:t>：用来对输入输出文件进行操作。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filename：用来存放一个指定的文件名。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其中的成员函数定义如下：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createFile</w:t>
      </w:r>
      <w:proofErr w:type="spellEnd"/>
      <w:r>
        <w:rPr>
          <w:rFonts w:ascii="宋体" w:eastAsia="宋体" w:hAnsi="宋体" w:cs="宋体" w:hint="eastAsia"/>
        </w:rPr>
        <w:t>(); //创建</w:t>
      </w:r>
      <w:proofErr w:type="gramStart"/>
      <w:r>
        <w:rPr>
          <w:rFonts w:ascii="宋体" w:eastAsia="宋体" w:hAnsi="宋体" w:cs="宋体" w:hint="eastAsia"/>
        </w:rPr>
        <w:t>帐户</w:t>
      </w:r>
      <w:proofErr w:type="gramEnd"/>
      <w:r>
        <w:rPr>
          <w:rFonts w:ascii="宋体" w:eastAsia="宋体" w:hAnsi="宋体" w:cs="宋体" w:hint="eastAsia"/>
        </w:rPr>
        <w:t>文件，并将相关用户数据输入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int  </w:t>
      </w:r>
      <w:proofErr w:type="spellStart"/>
      <w:r>
        <w:rPr>
          <w:rFonts w:ascii="宋体" w:eastAsia="宋体" w:hAnsi="宋体" w:cs="宋体" w:hint="eastAsia"/>
        </w:rPr>
        <w:t>funcChoice</w:t>
      </w:r>
      <w:proofErr w:type="spellEnd"/>
      <w:r>
        <w:rPr>
          <w:rFonts w:ascii="宋体" w:eastAsia="宋体" w:hAnsi="宋体" w:cs="宋体" w:hint="eastAsia"/>
        </w:rPr>
        <w:t>(); //选择功能按钮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upda</w:t>
      </w:r>
      <w:r w:rsidR="00367846">
        <w:rPr>
          <w:rFonts w:ascii="宋体" w:eastAsia="宋体" w:hAnsi="宋体" w:cs="宋体" w:hint="eastAsia"/>
        </w:rPr>
        <w:t>te</w:t>
      </w:r>
      <w:r>
        <w:rPr>
          <w:rFonts w:ascii="宋体" w:eastAsia="宋体" w:hAnsi="宋体" w:cs="宋体" w:hint="eastAsia"/>
        </w:rPr>
        <w:t>Rec</w:t>
      </w:r>
      <w:proofErr w:type="spellEnd"/>
      <w:r>
        <w:rPr>
          <w:rFonts w:ascii="宋体" w:eastAsia="宋体" w:hAnsi="宋体" w:cs="宋体" w:hint="eastAsia"/>
        </w:rPr>
        <w:t>();//修改订单的成员函数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insertRec</w:t>
      </w:r>
      <w:proofErr w:type="spellEnd"/>
      <w:r>
        <w:rPr>
          <w:rFonts w:ascii="宋体" w:eastAsia="宋体" w:hAnsi="宋体" w:cs="宋体" w:hint="eastAsia"/>
        </w:rPr>
        <w:t>();//添加订单信息的成员函数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deleteRec</w:t>
      </w:r>
      <w:proofErr w:type="spellEnd"/>
      <w:r>
        <w:rPr>
          <w:rFonts w:ascii="宋体" w:eastAsia="宋体" w:hAnsi="宋体" w:cs="宋体" w:hint="eastAsia"/>
        </w:rPr>
        <w:t>();//删除订单信息的成员函数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void </w:t>
      </w:r>
      <w:proofErr w:type="spellStart"/>
      <w:r>
        <w:rPr>
          <w:rFonts w:ascii="宋体" w:eastAsia="宋体" w:hAnsi="宋体" w:cs="宋体" w:hint="eastAsia"/>
        </w:rPr>
        <w:t>numinquire</w:t>
      </w:r>
      <w:proofErr w:type="spellEnd"/>
      <w:r>
        <w:rPr>
          <w:rFonts w:ascii="宋体" w:eastAsia="宋体" w:hAnsi="宋体" w:cs="宋体" w:hint="eastAsia"/>
        </w:rPr>
        <w:t>();//按客户编号查询成员函数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nameinquire</w:t>
      </w:r>
      <w:proofErr w:type="spellEnd"/>
      <w:r>
        <w:rPr>
          <w:rFonts w:ascii="宋体" w:eastAsia="宋体" w:hAnsi="宋体" w:cs="宋体" w:hint="eastAsia"/>
        </w:rPr>
        <w:t>();//按客户产品类别查询成员函数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void </w:t>
      </w:r>
      <w:proofErr w:type="spellStart"/>
      <w:r w:rsidR="00320725">
        <w:rPr>
          <w:rFonts w:ascii="宋体" w:eastAsia="宋体" w:hAnsi="宋体" w:cs="宋体"/>
        </w:rPr>
        <w:t>date</w:t>
      </w:r>
      <w:r>
        <w:rPr>
          <w:rFonts w:ascii="宋体" w:eastAsia="宋体" w:hAnsi="宋体" w:cs="宋体" w:hint="eastAsia"/>
        </w:rPr>
        <w:t>inquire</w:t>
      </w:r>
      <w:proofErr w:type="spellEnd"/>
      <w:r>
        <w:rPr>
          <w:rFonts w:ascii="宋体" w:eastAsia="宋体" w:hAnsi="宋体" w:cs="宋体" w:hint="eastAsia"/>
        </w:rPr>
        <w:t>();//按日期查询成员函数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>
        <w:rPr>
          <w:rFonts w:ascii="宋体" w:eastAsia="宋体" w:hAnsi="宋体" w:cs="宋体" w:hint="eastAsia"/>
        </w:rPr>
        <w:t>dispLine</w:t>
      </w:r>
      <w:proofErr w:type="spellEnd"/>
      <w:r>
        <w:rPr>
          <w:rFonts w:ascii="宋体" w:eastAsia="宋体" w:hAnsi="宋体" w:cs="宋体" w:hint="eastAsia"/>
        </w:rPr>
        <w:t>();//显示一行记录---</w:t>
      </w:r>
      <w:r w:rsidR="00320725">
        <w:rPr>
          <w:rFonts w:ascii="宋体" w:eastAsia="宋体" w:hAnsi="宋体" w:cs="宋体"/>
        </w:rPr>
        <w:t>(</w:t>
      </w:r>
      <w:r w:rsidR="00320725">
        <w:rPr>
          <w:rFonts w:ascii="宋体" w:eastAsia="宋体" w:hAnsi="宋体" w:cs="宋体" w:hint="eastAsia"/>
        </w:rPr>
        <w:t>显示方式)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bool </w:t>
      </w:r>
      <w:proofErr w:type="spellStart"/>
      <w:r>
        <w:rPr>
          <w:rFonts w:ascii="宋体" w:eastAsia="宋体" w:hAnsi="宋体" w:cs="宋体" w:hint="eastAsia"/>
        </w:rPr>
        <w:t>check</w:t>
      </w:r>
      <w:r w:rsidR="003F1A29">
        <w:rPr>
          <w:rFonts w:ascii="宋体" w:eastAsia="宋体" w:hAnsi="宋体" w:cs="宋体"/>
        </w:rPr>
        <w:t>form</w:t>
      </w:r>
      <w:proofErr w:type="spellEnd"/>
      <w:r>
        <w:rPr>
          <w:rFonts w:ascii="宋体" w:eastAsia="宋体" w:hAnsi="宋体" w:cs="宋体" w:hint="eastAsia"/>
        </w:rPr>
        <w:t>(); //检查订单的有效性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void </w:t>
      </w:r>
      <w:proofErr w:type="spellStart"/>
      <w:r w:rsidR="003F1A29">
        <w:rPr>
          <w:rFonts w:ascii="宋体" w:eastAsia="宋体" w:hAnsi="宋体" w:cs="宋体"/>
        </w:rPr>
        <w:t>Logger</w:t>
      </w:r>
      <w:r>
        <w:rPr>
          <w:rFonts w:ascii="宋体" w:eastAsia="宋体" w:hAnsi="宋体" w:cs="宋体" w:hint="eastAsia"/>
        </w:rPr>
        <w:t>exit</w:t>
      </w:r>
      <w:proofErr w:type="spellEnd"/>
      <w:r>
        <w:rPr>
          <w:rFonts w:ascii="宋体" w:eastAsia="宋体" w:hAnsi="宋体" w:cs="宋体" w:hint="eastAsia"/>
        </w:rPr>
        <w:t>(); //退出程序的执行</w:t>
      </w:r>
    </w:p>
    <w:p w:rsidR="00F01E43" w:rsidRDefault="00F01E43" w:rsidP="00F01E43">
      <w:pPr>
        <w:pStyle w:val="1"/>
        <w:jc w:val="both"/>
      </w:pPr>
      <w:r>
        <w:rPr>
          <w:rFonts w:ascii="仿宋" w:eastAsia="仿宋" w:hAnsi="仿宋" w:cs="仿宋" w:hint="eastAsia"/>
          <w:sz w:val="24"/>
          <w:szCs w:val="24"/>
        </w:rPr>
        <w:t xml:space="preserve">              </w:t>
      </w:r>
      <w:r>
        <w:rPr>
          <w:rFonts w:ascii="仿宋" w:eastAsia="仿宋" w:hAnsi="仿宋" w:cs="仿宋" w:hint="eastAsia"/>
        </w:rPr>
        <w:t xml:space="preserve">  </w:t>
      </w:r>
      <w:bookmarkStart w:id="7" w:name="_Toc281089345"/>
      <w:bookmarkStart w:id="8" w:name="_Toc281237032"/>
      <w:bookmarkStart w:id="9" w:name="_Toc311798577"/>
      <w:r>
        <w:rPr>
          <w:rFonts w:ascii="仿宋" w:eastAsia="仿宋" w:hAnsi="仿宋" w:cs="仿宋" w:hint="eastAsia"/>
        </w:rPr>
        <w:t xml:space="preserve">    3.</w:t>
      </w:r>
      <w:r>
        <w:rPr>
          <w:rFonts w:hint="eastAsia"/>
        </w:rPr>
        <w:t>详细设计</w:t>
      </w:r>
      <w:bookmarkEnd w:id="7"/>
      <w:bookmarkEnd w:id="8"/>
      <w:bookmarkEnd w:id="9"/>
    </w:p>
    <w:bookmarkEnd w:id="6"/>
    <w:p w:rsidR="00A21091" w:rsidRDefault="008B6475" w:rsidP="008B6475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（</w:t>
      </w:r>
      <w:r>
        <w:rPr>
          <w:rFonts w:ascii="宋体" w:hAnsi="宋体" w:hint="eastAsia"/>
          <w:b/>
          <w:sz w:val="44"/>
          <w:szCs w:val="44"/>
        </w:rPr>
        <w:t>1</w:t>
      </w:r>
      <w:r>
        <w:rPr>
          <w:rFonts w:ascii="宋体" w:hAnsi="宋体" w:hint="eastAsia"/>
          <w:b/>
          <w:sz w:val="44"/>
          <w:szCs w:val="44"/>
        </w:rPr>
        <w:t>）</w:t>
      </w:r>
      <w:r w:rsidR="00F01E43">
        <w:rPr>
          <w:rFonts w:ascii="宋体" w:hAnsi="宋体" w:hint="eastAsia"/>
          <w:b/>
          <w:sz w:val="44"/>
          <w:szCs w:val="44"/>
        </w:rPr>
        <w:t>设计模块及流程图</w:t>
      </w:r>
    </w:p>
    <w:p w:rsidR="00A21091" w:rsidRDefault="00A21091" w:rsidP="008B6475">
      <w:pPr>
        <w:jc w:val="center"/>
        <w:rPr>
          <w:rFonts w:ascii="宋体" w:hAnsi="宋体"/>
          <w:b/>
          <w:sz w:val="44"/>
          <w:szCs w:val="44"/>
        </w:rPr>
      </w:pPr>
    </w:p>
    <w:p w:rsidR="005C502D" w:rsidRPr="005C502D" w:rsidRDefault="00B0630E" w:rsidP="008B6475">
      <w:pPr>
        <w:jc w:val="center"/>
        <w:rPr>
          <w:rFonts w:ascii="宋体" w:hAnsi="宋体"/>
          <w:b/>
          <w:sz w:val="44"/>
          <w:szCs w:val="44"/>
        </w:rPr>
      </w:pPr>
      <w:r>
        <w:rPr>
          <w:sz w:val="4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04.25pt;margin-top:29.35pt;width:174.75pt;height:38.65pt;z-index:251659264" fillcolor="#9cbee0" strokecolor="#739cc3" strokeweight="1.25pt">
            <v:fill color2="#bbd5f0" type="gradient">
              <o:fill v:ext="view" type="gradientUnscaled"/>
            </v:fill>
            <v:textbox style="mso-next-textbox:#_x0000_s1026">
              <w:txbxContent>
                <w:p w:rsidR="00F01E43" w:rsidRDefault="00F01E43" w:rsidP="000B3DD3">
                  <w:pPr>
                    <w:rPr>
                      <w:rFonts w:eastAsia="宋体"/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客户订单管理系统</w:t>
                  </w:r>
                  <w:r w:rsidR="000B3DD3">
                    <w:rPr>
                      <w:sz w:val="30"/>
                      <w:szCs w:val="30"/>
                    </w:rPr>
                    <w:t>2.0</w:t>
                  </w:r>
                </w:p>
              </w:txbxContent>
            </v:textbox>
          </v:shape>
        </w:pict>
      </w: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B0630E" w:rsidP="00F01E43">
      <w:pPr>
        <w:jc w:val="center"/>
        <w:rPr>
          <w:rFonts w:ascii="宋体" w:hAnsi="宋体"/>
          <w:b/>
          <w:sz w:val="44"/>
          <w:szCs w:val="44"/>
        </w:rPr>
      </w:pPr>
      <w:r>
        <w:rPr>
          <w:sz w:val="4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181.8pt;margin-top:5.6pt;width:18.75pt;height:29.25pt;z-index:251661312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</w:p>
    <w:p w:rsidR="00F01E43" w:rsidRDefault="00B0630E" w:rsidP="00F01E43">
      <w:pPr>
        <w:jc w:val="center"/>
        <w:rPr>
          <w:rFonts w:ascii="宋体" w:hAnsi="宋体"/>
          <w:b/>
          <w:sz w:val="44"/>
          <w:szCs w:val="44"/>
        </w:rPr>
      </w:pPr>
      <w:r>
        <w:rPr>
          <w:sz w:val="44"/>
        </w:rPr>
        <w:pict>
          <v:shape id="_x0000_s1027" type="#_x0000_t109" style="position:absolute;left:0;text-align:left;margin-left:105.1pt;margin-top:3.65pt;width:175.5pt;height:36.15pt;z-index:251660288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jc w:val="center"/>
                    <w:rPr>
                      <w:rFonts w:eastAsia="宋体"/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创建存放</w:t>
                  </w:r>
                  <w:r w:rsidR="000B3DD3">
                    <w:rPr>
                      <w:rFonts w:hint="eastAsia"/>
                      <w:sz w:val="30"/>
                      <w:szCs w:val="30"/>
                    </w:rPr>
                    <w:t>信息的</w:t>
                  </w:r>
                  <w:r>
                    <w:rPr>
                      <w:rFonts w:hint="eastAsia"/>
                      <w:sz w:val="30"/>
                      <w:szCs w:val="30"/>
                    </w:rPr>
                    <w:t>文件</w:t>
                  </w:r>
                </w:p>
              </w:txbxContent>
            </v:textbox>
          </v:shape>
        </w:pict>
      </w:r>
    </w:p>
    <w:p w:rsidR="00F01E43" w:rsidRDefault="00B0630E" w:rsidP="00F01E4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w:pict>
          <v:shape id="_x0000_s1050" type="#_x0000_t67" style="position:absolute;left:0;text-align:left;margin-left:184.65pt;margin-top:11.2pt;width:18.75pt;height:60.8pt;z-index:251679744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B0630E" w:rsidP="00F01E43">
      <w:pPr>
        <w:jc w:val="center"/>
        <w:rPr>
          <w:rFonts w:ascii="宋体" w:hAnsi="宋体"/>
          <w:b/>
          <w:sz w:val="44"/>
          <w:szCs w:val="44"/>
        </w:rPr>
      </w:pPr>
      <w:r>
        <w:rPr>
          <w:sz w:val="44"/>
        </w:rPr>
        <w:pict>
          <v:line id="_x0000_s1037" style="position:absolute;left:0;text-align:left;flip:x;z-index:251670528;mso-wrap-style:square" from="-53.2pt,10.4pt" to="185.25pt,10.45pt" strokecolor="#739cc3" strokeweight="1.25pt"/>
        </w:pict>
      </w:r>
      <w:r>
        <w:rPr>
          <w:sz w:val="44"/>
        </w:rPr>
        <w:pict>
          <v:line id="_x0000_s1038" style="position:absolute;left:0;text-align:left;z-index:251671552;mso-wrap-style:square" from="182.95pt,11.1pt" to="438.7pt,12.6pt" strokecolor="#739cc3" strokeweight="1.25pt"/>
        </w:pict>
      </w:r>
      <w:r>
        <w:rPr>
          <w:sz w:val="44"/>
        </w:rPr>
        <w:pict>
          <v:shape id="_x0000_s1045" type="#_x0000_t67" style="position:absolute;left:0;text-align:left;margin-left:417pt;margin-top:13.35pt;width:18.75pt;height:38pt;z-index:251678720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  <w:r>
        <w:rPr>
          <w:sz w:val="44"/>
        </w:rPr>
        <w:pict>
          <v:shape id="_x0000_s1044" type="#_x0000_t67" style="position:absolute;left:0;text-align:left;margin-left:345.75pt;margin-top:13.4pt;width:18.75pt;height:41.75pt;z-index:251677696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  <w:r>
        <w:rPr>
          <w:sz w:val="44"/>
        </w:rPr>
        <w:pict>
          <v:shape id="_x0000_s1043" type="#_x0000_t67" style="position:absolute;left:0;text-align:left;margin-left:265.5pt;margin-top:13.4pt;width:18.75pt;height:40.25pt;z-index:251676672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  <w:r>
        <w:rPr>
          <w:sz w:val="44"/>
        </w:rPr>
        <w:pict>
          <v:shape id="_x0000_s1042" type="#_x0000_t67" style="position:absolute;left:0;text-align:left;margin-left:185.25pt;margin-top:10.4pt;width:18.75pt;height:41.75pt;z-index:251675648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  <w:r>
        <w:rPr>
          <w:sz w:val="44"/>
        </w:rPr>
        <w:pict>
          <v:shape id="_x0000_s1041" type="#_x0000_t67" style="position:absolute;left:0;text-align:left;margin-left:104.25pt;margin-top:12.6pt;width:18.75pt;height:44pt;z-index:251674624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  <w:r>
        <w:rPr>
          <w:sz w:val="44"/>
        </w:rPr>
        <w:pict>
          <v:shape id="_x0000_s1040" type="#_x0000_t67" style="position:absolute;left:0;text-align:left;margin-left:30pt;margin-top:12.65pt;width:18.75pt;height:41.75pt;z-index:251673600;mso-wrap-style:square" fillcolor="#9cbee0" strokecolor="#739cc3" strokeweight="1.25pt">
            <v:fill color2="#bbd5f0" type="gradient">
              <o:fill v:ext="view" type="gradientUnscaled"/>
            </v:fill>
            <v:textbox style="layout-flow:vertical-ideographic"/>
          </v:shape>
        </w:pict>
      </w:r>
    </w:p>
    <w:p w:rsidR="00F01E43" w:rsidRDefault="00B0630E" w:rsidP="00F01E43">
      <w:pPr>
        <w:jc w:val="center"/>
        <w:rPr>
          <w:rFonts w:ascii="宋体" w:hAnsi="宋体"/>
          <w:b/>
          <w:sz w:val="44"/>
          <w:szCs w:val="44"/>
        </w:rPr>
      </w:pPr>
      <w:r>
        <w:rPr>
          <w:sz w:val="44"/>
        </w:rPr>
        <w:pict>
          <v:shape id="_x0000_s1035" type="#_x0000_t109" style="position:absolute;left:0;text-align:left;margin-left:410.2pt;margin-top:21.35pt;width:30.75pt;height:130.4pt;z-index:251668480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r>
                    <w:rPr>
                      <w:rFonts w:hint="eastAsia"/>
                    </w:rPr>
                    <w:t>按日期查询</w:t>
                  </w:r>
                </w:p>
                <w:p w:rsidR="000B3DD3" w:rsidRDefault="000B3DD3" w:rsidP="00F01E43">
                  <w:pPr>
                    <w:rPr>
                      <w:rFonts w:eastAsia="宋体"/>
                    </w:rPr>
                  </w:pPr>
                </w:p>
              </w:txbxContent>
            </v:textbox>
          </v:shape>
        </w:pict>
      </w:r>
      <w:r>
        <w:rPr>
          <w:sz w:val="44"/>
        </w:rPr>
        <w:pict>
          <v:shape id="_x0000_s1034" type="#_x0000_t109" style="position:absolute;left:0;text-align:left;margin-left:338.95pt;margin-top:23.55pt;width:30.75pt;height:123.75pt;z-index:251667456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按产品查询</w:t>
                  </w:r>
                </w:p>
              </w:txbxContent>
            </v:textbox>
          </v:shape>
        </w:pict>
      </w:r>
      <w:r>
        <w:rPr>
          <w:sz w:val="44"/>
        </w:rPr>
        <w:pict>
          <v:shape id="_x0000_s1033" type="#_x0000_t109" style="position:absolute;left:0;text-align:left;margin-left:258.7pt;margin-top:21.35pt;width:30.75pt;height:122.05pt;z-index:251666432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按客户查询</w:t>
                  </w:r>
                </w:p>
              </w:txbxContent>
            </v:textbox>
          </v:shape>
        </w:pict>
      </w:r>
      <w:r>
        <w:rPr>
          <w:sz w:val="44"/>
        </w:rPr>
        <w:pict>
          <v:shape id="_x0000_s1032" type="#_x0000_t109" style="position:absolute;left:0;text-align:left;margin-left:179.2pt;margin-top:22.1pt;width:30.75pt;height:116.25pt;z-index:251665408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删除客户订单</w:t>
                  </w:r>
                </w:p>
              </w:txbxContent>
            </v:textbox>
          </v:shape>
        </w:pict>
      </w:r>
      <w:r>
        <w:rPr>
          <w:sz w:val="44"/>
        </w:rPr>
        <w:pict>
          <v:shape id="_x0000_s1031" type="#_x0000_t109" style="position:absolute;left:0;text-align:left;margin-left:98.95pt;margin-top:24.75pt;width:30.75pt;height:109.9pt;z-index:251664384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添加客户订单</w:t>
                  </w:r>
                </w:p>
              </w:txbxContent>
            </v:textbox>
          </v:shape>
        </w:pict>
      </w:r>
      <w:r>
        <w:rPr>
          <w:sz w:val="44"/>
        </w:rPr>
        <w:pict>
          <v:shape id="_x0000_s1030" type="#_x0000_t109" style="position:absolute;left:0;text-align:left;margin-left:22.45pt;margin-top:24.05pt;width:30.75pt;height:109.15pt;z-index:251663360;mso-wrap-style:square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01E43" w:rsidRDefault="00F01E43" w:rsidP="00F01E43">
                  <w:pPr>
                    <w:rPr>
                      <w:rFonts w:eastAsia="宋体"/>
                    </w:rPr>
                  </w:pPr>
                  <w:r>
                    <w:rPr>
                      <w:rFonts w:hint="eastAsia"/>
                    </w:rPr>
                    <w:t>修改客户订单</w:t>
                  </w:r>
                </w:p>
              </w:txbxContent>
            </v:textbox>
          </v:shape>
        </w:pict>
      </w: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F01E43" w:rsidP="00F01E43">
      <w:pPr>
        <w:jc w:val="center"/>
        <w:rPr>
          <w:rFonts w:ascii="宋体" w:hAnsi="宋体"/>
          <w:b/>
          <w:sz w:val="44"/>
          <w:szCs w:val="44"/>
        </w:rPr>
      </w:pPr>
    </w:p>
    <w:p w:rsidR="00F01E43" w:rsidRDefault="00F01E43" w:rsidP="00F01E43">
      <w:pPr>
        <w:rPr>
          <w:rFonts w:ascii="宋体" w:hAnsi="宋体"/>
          <w:b/>
          <w:sz w:val="44"/>
          <w:szCs w:val="44"/>
        </w:rPr>
      </w:pPr>
    </w:p>
    <w:p w:rsidR="00F01E43" w:rsidRDefault="00F01E43" w:rsidP="00F01E43">
      <w:pPr>
        <w:spacing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*      </w:t>
      </w:r>
      <w:r w:rsidR="00A21091">
        <w:rPr>
          <w:rFonts w:ascii="仿宋" w:eastAsia="仿宋" w:hAnsi="仿宋" w:cs="仿宋"/>
        </w:rPr>
        <w:t xml:space="preserve">        </w:t>
      </w:r>
      <w:r>
        <w:rPr>
          <w:rFonts w:ascii="仿宋" w:eastAsia="仿宋" w:hAnsi="仿宋" w:cs="仿宋" w:hint="eastAsia"/>
        </w:rPr>
        <w:t xml:space="preserve"> </w:t>
      </w:r>
      <w:r w:rsidRPr="00A21091">
        <w:rPr>
          <w:rFonts w:ascii="仿宋" w:eastAsia="仿宋" w:hAnsi="仿宋" w:cs="仿宋" w:hint="eastAsia"/>
          <w:i/>
          <w:color w:val="FF0000"/>
          <w:sz w:val="36"/>
          <w:szCs w:val="36"/>
        </w:rPr>
        <w:t xml:space="preserve"> </w:t>
      </w:r>
      <w:r w:rsidR="008B6475" w:rsidRPr="00A21091">
        <w:rPr>
          <w:rFonts w:ascii="仿宋" w:eastAsia="仿宋" w:hAnsi="仿宋" w:cs="仿宋" w:hint="eastAsia"/>
          <w:i/>
          <w:color w:val="FF0000"/>
          <w:sz w:val="36"/>
          <w:szCs w:val="36"/>
        </w:rPr>
        <w:t>（2）</w:t>
      </w:r>
      <w:r w:rsidRPr="00A21091">
        <w:rPr>
          <w:rFonts w:ascii="仿宋" w:eastAsia="仿宋" w:hAnsi="仿宋" w:cs="仿宋" w:hint="eastAsia"/>
          <w:i/>
          <w:color w:val="FF0000"/>
          <w:sz w:val="36"/>
          <w:szCs w:val="36"/>
        </w:rPr>
        <w:t xml:space="preserve"> 主函数的内容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#include&lt;iostream&gt;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#include&lt;</w:t>
      </w:r>
      <w:proofErr w:type="spellStart"/>
      <w:r>
        <w:rPr>
          <w:rFonts w:ascii="宋体" w:eastAsia="宋体" w:hAnsi="宋体" w:cs="宋体" w:hint="eastAsia"/>
        </w:rPr>
        <w:t>fstream</w:t>
      </w:r>
      <w:proofErr w:type="spellEnd"/>
      <w:r>
        <w:rPr>
          <w:rFonts w:ascii="宋体" w:eastAsia="宋体" w:hAnsi="宋体" w:cs="宋体" w:hint="eastAsia"/>
        </w:rPr>
        <w:t>&gt;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</w:t>
      </w:r>
      <w:proofErr w:type="spellStart"/>
      <w:r>
        <w:rPr>
          <w:rFonts w:ascii="宋体" w:eastAsia="宋体" w:hAnsi="宋体" w:cs="宋体" w:hint="eastAsia"/>
        </w:rPr>
        <w:t>include"</w:t>
      </w:r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.h</w:t>
      </w:r>
      <w:proofErr w:type="spellEnd"/>
      <w:r>
        <w:rPr>
          <w:rFonts w:ascii="宋体" w:eastAsia="宋体" w:hAnsi="宋体" w:cs="宋体" w:hint="eastAsia"/>
        </w:rPr>
        <w:t>"</w:t>
      </w:r>
      <w:r w:rsidR="000B3DD3">
        <w:rPr>
          <w:rFonts w:ascii="宋体" w:eastAsia="宋体" w:hAnsi="宋体" w:cs="宋体" w:hint="eastAsia"/>
        </w:rPr>
        <w:t>（方法类）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</w:t>
      </w:r>
      <w:proofErr w:type="spellStart"/>
      <w:r>
        <w:rPr>
          <w:rFonts w:ascii="宋体" w:eastAsia="宋体" w:hAnsi="宋体" w:cs="宋体" w:hint="eastAsia"/>
        </w:rPr>
        <w:t>include"</w:t>
      </w:r>
      <w:r w:rsidR="00F80DA5">
        <w:rPr>
          <w:rFonts w:ascii="宋体" w:eastAsia="宋体" w:hAnsi="宋体" w:cs="宋体"/>
        </w:rPr>
        <w:t>W</w:t>
      </w:r>
      <w:r w:rsidR="00F80DA5">
        <w:rPr>
          <w:rFonts w:ascii="宋体" w:eastAsia="宋体" w:hAnsi="宋体" w:cs="宋体" w:hint="eastAsia"/>
        </w:rPr>
        <w:t>orking</w:t>
      </w:r>
      <w:r w:rsidR="00F80DA5">
        <w:rPr>
          <w:rFonts w:ascii="宋体" w:eastAsia="宋体" w:hAnsi="宋体" w:cs="宋体"/>
        </w:rPr>
        <w:t>System</w:t>
      </w:r>
      <w:r>
        <w:rPr>
          <w:rFonts w:ascii="宋体" w:eastAsia="宋体" w:hAnsi="宋体" w:cs="宋体" w:hint="eastAsia"/>
        </w:rPr>
        <w:t>.h</w:t>
      </w:r>
      <w:proofErr w:type="spellEnd"/>
      <w:r>
        <w:rPr>
          <w:rFonts w:ascii="宋体" w:eastAsia="宋体" w:hAnsi="宋体" w:cs="宋体" w:hint="eastAsia"/>
        </w:rPr>
        <w:t>"</w:t>
      </w:r>
      <w:r w:rsidR="000B3DD3">
        <w:rPr>
          <w:rFonts w:ascii="宋体" w:eastAsia="宋体" w:hAnsi="宋体" w:cs="宋体" w:hint="eastAsia"/>
        </w:rPr>
        <w:t>（操作类）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using namespace std;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 main()//主函数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spellStart"/>
      <w:r w:rsidR="00F80DA5">
        <w:rPr>
          <w:rFonts w:ascii="宋体" w:eastAsia="宋体" w:hAnsi="宋体" w:cs="宋体"/>
        </w:rPr>
        <w:t>WorkingSystem</w:t>
      </w:r>
      <w:proofErr w:type="spellEnd"/>
      <w:r>
        <w:rPr>
          <w:rFonts w:ascii="宋体" w:eastAsia="宋体" w:hAnsi="宋体" w:cs="宋体" w:hint="eastAsia"/>
        </w:rPr>
        <w:t xml:space="preserve"> </w:t>
      </w:r>
      <w:r w:rsidR="00F80DA5">
        <w:rPr>
          <w:rFonts w:ascii="宋体" w:eastAsia="宋体" w:hAnsi="宋体" w:cs="宋体"/>
        </w:rPr>
        <w:t>Logger</w:t>
      </w:r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int </w:t>
      </w:r>
      <w:proofErr w:type="spellStart"/>
      <w:r>
        <w:rPr>
          <w:rFonts w:ascii="宋体" w:eastAsia="宋体" w:hAnsi="宋体" w:cs="宋体" w:hint="eastAsia"/>
        </w:rPr>
        <w:t>func</w:t>
      </w:r>
      <w:proofErr w:type="spell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while(1)</w:t>
      </w:r>
      <w:r w:rsidR="00F80DA5">
        <w:rPr>
          <w:rFonts w:ascii="宋体" w:eastAsia="宋体" w:hAnsi="宋体" w:cs="宋体"/>
        </w:rPr>
        <w:t>(</w:t>
      </w:r>
      <w:r w:rsidR="00F80DA5">
        <w:rPr>
          <w:rFonts w:ascii="宋体" w:eastAsia="宋体" w:hAnsi="宋体" w:cs="宋体" w:hint="eastAsia"/>
        </w:rPr>
        <w:t>执行以下操作)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{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func</w:t>
      </w:r>
      <w:proofErr w:type="spellEnd"/>
      <w:r>
        <w:rPr>
          <w:rFonts w:ascii="宋体" w:eastAsia="宋体" w:hAnsi="宋体" w:cs="宋体" w:hint="eastAsia"/>
        </w:rPr>
        <w:t>=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.funcChoice</w:t>
      </w:r>
      <w:proofErr w:type="spellEnd"/>
      <w:r>
        <w:rPr>
          <w:rFonts w:ascii="宋体" w:eastAsia="宋体" w:hAnsi="宋体" w:cs="宋体" w:hint="eastAsia"/>
        </w:rPr>
        <w:t>();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switch(</w:t>
      </w:r>
      <w:proofErr w:type="spellStart"/>
      <w:r>
        <w:rPr>
          <w:rFonts w:ascii="宋体" w:eastAsia="宋体" w:hAnsi="宋体" w:cs="宋体" w:hint="eastAsia"/>
        </w:rPr>
        <w:t>func</w:t>
      </w:r>
      <w:proofErr w:type="spellEnd"/>
      <w:r>
        <w:rPr>
          <w:rFonts w:ascii="宋体" w:eastAsia="宋体" w:hAnsi="宋体" w:cs="宋体" w:hint="eastAsia"/>
        </w:rPr>
        <w:t>)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{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1: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.createFile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2: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.upda</w:t>
      </w:r>
      <w:r w:rsidR="00367846">
        <w:rPr>
          <w:rFonts w:ascii="宋体" w:eastAsia="宋体" w:hAnsi="宋体" w:cs="宋体" w:hint="eastAsia"/>
        </w:rPr>
        <w:t>te</w:t>
      </w:r>
      <w:r>
        <w:rPr>
          <w:rFonts w:ascii="宋体" w:eastAsia="宋体" w:hAnsi="宋体" w:cs="宋体" w:hint="eastAsia"/>
        </w:rPr>
        <w:t>Rec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3: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.insertRec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4: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.deleteRec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5: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.numinquire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6: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.nameinquire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case 7: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</w:t>
      </w:r>
      <w:r w:rsidR="00F80DA5">
        <w:rPr>
          <w:rFonts w:ascii="宋体" w:eastAsia="宋体" w:hAnsi="宋体" w:cs="宋体" w:hint="eastAsia"/>
        </w:rPr>
        <w:t>date</w:t>
      </w:r>
      <w:r>
        <w:rPr>
          <w:rFonts w:ascii="宋体" w:eastAsia="宋体" w:hAnsi="宋体" w:cs="宋体" w:hint="eastAsia"/>
        </w:rPr>
        <w:t>inquire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case 0: </w:t>
      </w:r>
      <w:proofErr w:type="spellStart"/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.</w:t>
      </w:r>
      <w:r w:rsidR="00F80DA5">
        <w:rPr>
          <w:rFonts w:ascii="宋体" w:eastAsia="宋体" w:hAnsi="宋体" w:cs="宋体"/>
        </w:rPr>
        <w:t>L</w:t>
      </w:r>
      <w:r w:rsidR="00F80DA5">
        <w:rPr>
          <w:rFonts w:ascii="宋体" w:eastAsia="宋体" w:hAnsi="宋体" w:cs="宋体" w:hint="eastAsia"/>
        </w:rPr>
        <w:t>ogger</w:t>
      </w:r>
      <w:r>
        <w:rPr>
          <w:rFonts w:ascii="宋体" w:eastAsia="宋体" w:hAnsi="宋体" w:cs="宋体" w:hint="eastAsia"/>
        </w:rPr>
        <w:t>exit</w:t>
      </w:r>
      <w:proofErr w:type="spellEnd"/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);break</w:t>
      </w:r>
      <w:proofErr w:type="gramEnd"/>
      <w:r>
        <w:rPr>
          <w:rFonts w:ascii="宋体" w:eastAsia="宋体" w:hAnsi="宋体" w:cs="宋体" w:hint="eastAsia"/>
        </w:rPr>
        <w:t>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}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if</w:t>
      </w:r>
      <w:proofErr w:type="gramStart"/>
      <w:r>
        <w:rPr>
          <w:rFonts w:ascii="宋体" w:eastAsia="宋体" w:hAnsi="宋体" w:cs="宋体" w:hint="eastAsia"/>
        </w:rPr>
        <w:t>(!</w:t>
      </w:r>
      <w:proofErr w:type="spellStart"/>
      <w:r>
        <w:rPr>
          <w:rFonts w:ascii="宋体" w:eastAsia="宋体" w:hAnsi="宋体" w:cs="宋体" w:hint="eastAsia"/>
        </w:rPr>
        <w:t>func</w:t>
      </w:r>
      <w:proofErr w:type="spellEnd"/>
      <w:proofErr w:type="gramEnd"/>
      <w:r>
        <w:rPr>
          <w:rFonts w:ascii="宋体" w:eastAsia="宋体" w:hAnsi="宋体" w:cs="宋体" w:hint="eastAsia"/>
        </w:rPr>
        <w:t>)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break;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}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return 0;</w:t>
      </w:r>
    </w:p>
    <w:p w:rsidR="00F01E43" w:rsidRDefault="00F01E43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8821E1" w:rsidRDefault="008821E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Default="008821E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（3）程序主要方法设计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W</w:t>
      </w:r>
      <w:r w:rsidRPr="008821E1">
        <w:rPr>
          <w:rFonts w:ascii="宋体" w:eastAsia="宋体" w:hAnsi="宋体" w:cs="宋体"/>
        </w:rPr>
        <w:t>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>//</w:t>
      </w:r>
      <w:r>
        <w:rPr>
          <w:rFonts w:ascii="宋体" w:eastAsia="宋体" w:hAnsi="宋体" w:cs="宋体" w:hint="eastAsia"/>
        </w:rPr>
        <w:t>操作系统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&lt;&lt;"请输入要创建的存放订单信息的文件名(可增加文件目录):"&lt;&lt;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&gt;&gt;filename;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::app);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&lt;&lt;"创建文件失败!"&lt;&lt;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</w:t>
      </w:r>
      <w:proofErr w:type="gramStart"/>
      <w:r w:rsidRPr="008821E1">
        <w:rPr>
          <w:rFonts w:ascii="宋体" w:eastAsia="宋体" w:hAnsi="宋体" w:cs="宋体" w:hint="eastAsia"/>
        </w:rPr>
        <w:t>帐户</w:t>
      </w:r>
      <w:proofErr w:type="gramEnd"/>
      <w:r w:rsidRPr="008821E1">
        <w:rPr>
          <w:rFonts w:ascii="宋体" w:eastAsia="宋体" w:hAnsi="宋体" w:cs="宋体" w:hint="eastAsia"/>
        </w:rPr>
        <w:t>文件："&lt;&lt;filename&lt;&lt;"创建成功，可以进行后继操作！"&lt;&lt;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int </w:t>
      </w:r>
      <w:proofErr w:type="spellStart"/>
      <w:r w:rsidRPr="008821E1">
        <w:rPr>
          <w:rFonts w:ascii="宋体" w:eastAsia="宋体" w:hAnsi="宋体" w:cs="宋体" w:hint="eastAsia"/>
        </w:rPr>
        <w:t>WorkingSystem</w:t>
      </w:r>
      <w:proofErr w:type="spellEnd"/>
      <w:r w:rsidRPr="008821E1">
        <w:rPr>
          <w:rFonts w:ascii="宋体" w:eastAsia="宋体" w:hAnsi="宋体" w:cs="宋体" w:hint="eastAsia"/>
        </w:rPr>
        <w:t>::</w:t>
      </w:r>
      <w:proofErr w:type="spellStart"/>
      <w:r w:rsidRPr="008821E1">
        <w:rPr>
          <w:rFonts w:ascii="宋体" w:eastAsia="宋体" w:hAnsi="宋体" w:cs="宋体" w:hint="eastAsia"/>
        </w:rPr>
        <w:t>funcChoice</w:t>
      </w:r>
      <w:proofErr w:type="spellEnd"/>
      <w:r w:rsidRPr="008821E1">
        <w:rPr>
          <w:rFonts w:ascii="宋体" w:eastAsia="宋体" w:hAnsi="宋体" w:cs="宋体" w:hint="eastAsia"/>
        </w:rPr>
        <w:t>()//选择功能按钮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&lt;&lt;"==========欢迎使用客户订单管理系统============"&lt;&lt;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请输入数字选择功能（1-6）"&lt;&lt;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1--修改客户订单记录"&lt;&lt;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2--添加客户订单记录"&lt;&lt;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3--删除客户订单记录"&lt;&lt;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lastRenderedPageBreak/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4--按客户查询订单记录"&lt;&lt;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5--按产品查询订单记录"&lt;&lt;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6--按日期查询订单记录"&lt;&lt;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0--退出"&lt;&lt;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cout</w:t>
      </w:r>
      <w:proofErr w:type="spellEnd"/>
      <w:r w:rsidRPr="008821E1">
        <w:rPr>
          <w:rFonts w:ascii="宋体" w:eastAsia="宋体" w:hAnsi="宋体" w:cs="宋体"/>
        </w:rPr>
        <w:t>&lt;&lt;"==============================================="&lt;&lt;</w:t>
      </w:r>
      <w:proofErr w:type="spellStart"/>
      <w:r w:rsidRPr="008821E1">
        <w:rPr>
          <w:rFonts w:ascii="宋体" w:eastAsia="宋体" w:hAnsi="宋体" w:cs="宋体"/>
        </w:rPr>
        <w:t>endl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int choice;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&lt;&lt;"请输入要选择的功能号：";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&gt;&gt;choice;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return choice;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updateRec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修改数据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int 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&lt;&lt;"请输入要修改的客户编号：";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cin.ignore</w:t>
      </w:r>
      <w:proofErr w:type="spellEnd"/>
      <w:r w:rsidRPr="008821E1">
        <w:rPr>
          <w:rFonts w:ascii="宋体" w:eastAsia="宋体" w:hAnsi="宋体" w:cs="宋体" w:hint="eastAsia"/>
        </w:rPr>
        <w:t>(); // 忽略错误的输入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::in);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log.getNum</w:t>
      </w:r>
      <w:proofErr w:type="spellEnd"/>
      <w:proofErr w:type="gramEnd"/>
      <w:r w:rsidRPr="008821E1">
        <w:rPr>
          <w:rFonts w:ascii="宋体" w:eastAsia="宋体" w:hAnsi="宋体" w:cs="宋体"/>
        </w:rPr>
        <w:t>()==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&lt;&lt;"要修改记录的原始内容为："&lt;&lt;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&lt;&lt;"新的日期："&lt;&lt;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  <w:r w:rsidRPr="008821E1">
        <w:rPr>
          <w:rFonts w:ascii="宋体" w:eastAsia="宋体" w:hAnsi="宋体" w:cs="宋体" w:hint="eastAsia"/>
        </w:rPr>
        <w:tab/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pdate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pdate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log.setDate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pdate</w:t>
      </w:r>
      <w:proofErr w:type="spell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&lt;&lt;"新的产品名字、型号："&lt;&lt;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pname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pname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8821E1">
        <w:rPr>
          <w:rFonts w:ascii="宋体" w:eastAsia="宋体" w:hAnsi="宋体" w:cs="宋体"/>
        </w:rPr>
        <w:t>log.setName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pname</w:t>
      </w:r>
      <w:proofErr w:type="spell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    </w:t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&lt;&lt;"修改</w:t>
      </w:r>
      <w:proofErr w:type="gramStart"/>
      <w:r w:rsidRPr="008821E1">
        <w:rPr>
          <w:rFonts w:ascii="宋体" w:eastAsia="宋体" w:hAnsi="宋体" w:cs="宋体" w:hint="eastAsia"/>
        </w:rPr>
        <w:t>后记录</w:t>
      </w:r>
      <w:proofErr w:type="gramEnd"/>
      <w:r w:rsidRPr="008821E1">
        <w:rPr>
          <w:rFonts w:ascii="宋体" w:eastAsia="宋体" w:hAnsi="宋体" w:cs="宋体" w:hint="eastAsia"/>
        </w:rPr>
        <w:t>的内容为："&lt;&lt;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record.seekp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record.write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&lt;&lt;"对不起，没有要修改的记录"&lt;&lt;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insertRec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添加数据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int 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gramStart"/>
      <w:r w:rsidRPr="008821E1">
        <w:rPr>
          <w:rFonts w:ascii="宋体" w:eastAsia="宋体" w:hAnsi="宋体" w:cs="宋体"/>
        </w:rPr>
        <w:t>name[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gramStart"/>
      <w:r w:rsidRPr="008821E1">
        <w:rPr>
          <w:rFonts w:ascii="宋体" w:eastAsia="宋体" w:hAnsi="宋体" w:cs="宋体"/>
        </w:rPr>
        <w:t>pro[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&lt;&lt;"请输入要添加的客户编号：";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::app);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    </w:t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log.getNum</w:t>
      </w:r>
      <w:proofErr w:type="spellEnd"/>
      <w:proofErr w:type="gramEnd"/>
      <w:r w:rsidRPr="008821E1">
        <w:rPr>
          <w:rFonts w:ascii="宋体" w:eastAsia="宋体" w:hAnsi="宋体" w:cs="宋体"/>
        </w:rPr>
        <w:t>()==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&lt;&lt;"对不起，记录已经存在"&lt;&lt;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    </w:t>
      </w:r>
      <w:proofErr w:type="spellStart"/>
      <w:proofErr w:type="gramStart"/>
      <w:r w:rsidRPr="008821E1">
        <w:rPr>
          <w:rFonts w:ascii="宋体" w:eastAsia="宋体" w:hAnsi="宋体" w:cs="宋体"/>
        </w:rPr>
        <w:t>log.setNum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&lt;&lt;"输入产品的名字、型号：";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&gt;&gt;name;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log.setName</w:t>
      </w:r>
      <w:proofErr w:type="spellEnd"/>
      <w:proofErr w:type="gramEnd"/>
      <w:r w:rsidRPr="008821E1">
        <w:rPr>
          <w:rFonts w:ascii="宋体" w:eastAsia="宋体" w:hAnsi="宋体" w:cs="宋体"/>
        </w:rPr>
        <w:t>(name);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&lt;&lt;"输入订单的日期：";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&gt;&gt;pro;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log.setDate</w:t>
      </w:r>
      <w:proofErr w:type="spellEnd"/>
      <w:proofErr w:type="gramEnd"/>
      <w:r w:rsidRPr="008821E1">
        <w:rPr>
          <w:rFonts w:ascii="宋体" w:eastAsia="宋体" w:hAnsi="宋体" w:cs="宋体"/>
        </w:rPr>
        <w:t>(pro);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((</w:t>
      </w:r>
      <w:proofErr w:type="spellStart"/>
      <w:r w:rsidRPr="008821E1">
        <w:rPr>
          <w:rFonts w:ascii="宋体" w:eastAsia="宋体" w:hAnsi="宋体" w:cs="宋体"/>
        </w:rPr>
        <w:t>log.getNum</w:t>
      </w:r>
      <w:proofErr w:type="spellEnd"/>
      <w:r w:rsidRPr="008821E1">
        <w:rPr>
          <w:rFonts w:ascii="宋体" w:eastAsia="宋体" w:hAnsi="宋体" w:cs="宋体"/>
        </w:rPr>
        <w:t>()-1)*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    </w:t>
      </w:r>
      <w:proofErr w:type="spellStart"/>
      <w:proofErr w:type="gramStart"/>
      <w:r w:rsidRPr="008821E1">
        <w:rPr>
          <w:rFonts w:ascii="宋体" w:eastAsia="宋体" w:hAnsi="宋体" w:cs="宋体"/>
        </w:rPr>
        <w:t>record.write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&lt;&lt;"新添加的内容为:"&lt;&lt;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deleteRec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>//</w:t>
      </w:r>
      <w:r>
        <w:rPr>
          <w:rFonts w:ascii="宋体" w:eastAsia="宋体" w:hAnsi="宋体" w:cs="宋体" w:hint="eastAsia"/>
        </w:rPr>
        <w:t>删除数据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int 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=0;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tNum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20]="";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pname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20]="";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gramStart"/>
      <w:r w:rsidRPr="008821E1">
        <w:rPr>
          <w:rFonts w:ascii="宋体" w:eastAsia="宋体" w:hAnsi="宋体" w:cs="宋体"/>
        </w:rPr>
        <w:t>pro[</w:t>
      </w:r>
      <w:proofErr w:type="gramEnd"/>
      <w:r w:rsidRPr="008821E1">
        <w:rPr>
          <w:rFonts w:ascii="宋体" w:eastAsia="宋体" w:hAnsi="宋体" w:cs="宋体"/>
        </w:rPr>
        <w:t>20]="";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&lt;&lt;"请输入要删除的客户编号：";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in|ios</w:t>
      </w:r>
      <w:proofErr w:type="spellEnd"/>
      <w:r w:rsidRPr="008821E1">
        <w:rPr>
          <w:rFonts w:ascii="宋体" w:eastAsia="宋体" w:hAnsi="宋体" w:cs="宋体"/>
        </w:rPr>
        <w:t>::out);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log.getNum</w:t>
      </w:r>
      <w:proofErr w:type="spellEnd"/>
      <w:proofErr w:type="gramEnd"/>
      <w:r w:rsidRPr="008821E1">
        <w:rPr>
          <w:rFonts w:ascii="宋体" w:eastAsia="宋体" w:hAnsi="宋体" w:cs="宋体"/>
        </w:rPr>
        <w:t>()==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&lt;&lt;"要删除记录的原始内容为："&lt;&lt;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&lt;&lt;"输入空白记录覆盖该处的记录"&lt;&lt;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log.setNum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  </w:t>
      </w:r>
      <w:proofErr w:type="spellStart"/>
      <w:proofErr w:type="gramStart"/>
      <w:r w:rsidRPr="008821E1">
        <w:rPr>
          <w:rFonts w:ascii="宋体" w:eastAsia="宋体" w:hAnsi="宋体" w:cs="宋体"/>
        </w:rPr>
        <w:t>log.setName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pname</w:t>
      </w:r>
      <w:proofErr w:type="spell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  </w:t>
      </w:r>
      <w:proofErr w:type="spellStart"/>
      <w:proofErr w:type="gramStart"/>
      <w:r w:rsidRPr="008821E1">
        <w:rPr>
          <w:rFonts w:ascii="宋体" w:eastAsia="宋体" w:hAnsi="宋体" w:cs="宋体"/>
        </w:rPr>
        <w:t>log.setDate</w:t>
      </w:r>
      <w:proofErr w:type="spellEnd"/>
      <w:proofErr w:type="gramEnd"/>
      <w:r w:rsidRPr="008821E1">
        <w:rPr>
          <w:rFonts w:ascii="宋体" w:eastAsia="宋体" w:hAnsi="宋体" w:cs="宋体"/>
        </w:rPr>
        <w:t>(pro);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  <w:t xml:space="preserve">   </w:t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&lt;&lt;"记录产品及日期已删除"&lt;&lt;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record.seekp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record.write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&lt;&lt;"对不起，没有要删除的记录"&lt;&lt;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numinquire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>//</w:t>
      </w:r>
      <w:r>
        <w:rPr>
          <w:rFonts w:ascii="宋体" w:eastAsia="宋体" w:hAnsi="宋体" w:cs="宋体" w:hint="eastAsia"/>
        </w:rPr>
        <w:t>按客户编号查询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int 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&lt;&lt;"请输入要查询的客户编号：";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::in);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((logNum-1)*</w:t>
      </w:r>
      <w:proofErr w:type="spellStart"/>
      <w:r w:rsidRPr="008821E1">
        <w:rPr>
          <w:rFonts w:ascii="宋体" w:eastAsia="宋体" w:hAnsi="宋体" w:cs="宋体"/>
        </w:rPr>
        <w:t>sizeof</w:t>
      </w:r>
      <w:proofErr w:type="spellEnd"/>
      <w:r w:rsidRPr="008821E1">
        <w:rPr>
          <w:rFonts w:ascii="宋体" w:eastAsia="宋体" w:hAnsi="宋体" w:cs="宋体"/>
        </w:rPr>
        <w:t>(Logger),</w:t>
      </w:r>
      <w:proofErr w:type="spellStart"/>
      <w:r w:rsidRPr="008821E1">
        <w:rPr>
          <w:rFonts w:ascii="宋体" w:eastAsia="宋体" w:hAnsi="宋体" w:cs="宋体"/>
        </w:rPr>
        <w:t>ios</w:t>
      </w:r>
      <w:proofErr w:type="spellEnd"/>
      <w:r w:rsidRPr="008821E1">
        <w:rPr>
          <w:rFonts w:ascii="宋体" w:eastAsia="宋体" w:hAnsi="宋体" w:cs="宋体"/>
        </w:rPr>
        <w:t>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log.getNum</w:t>
      </w:r>
      <w:proofErr w:type="spellEnd"/>
      <w:proofErr w:type="gramEnd"/>
      <w:r w:rsidRPr="008821E1">
        <w:rPr>
          <w:rFonts w:ascii="宋体" w:eastAsia="宋体" w:hAnsi="宋体" w:cs="宋体"/>
        </w:rPr>
        <w:t>()==</w:t>
      </w:r>
      <w:proofErr w:type="spellStart"/>
      <w:r w:rsidRPr="008821E1">
        <w:rPr>
          <w:rFonts w:ascii="宋体" w:eastAsia="宋体" w:hAnsi="宋体" w:cs="宋体"/>
        </w:rPr>
        <w:t>logNum</w:t>
      </w:r>
      <w:proofErr w:type="spellEnd"/>
      <w:r w:rsidRPr="008821E1">
        <w:rPr>
          <w:rFonts w:ascii="宋体" w:eastAsia="宋体" w:hAnsi="宋体" w:cs="宋体"/>
        </w:rPr>
        <w:t>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&lt;&lt;"要查询记录的内容为："&lt;&lt;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&lt;&lt;"对不起，没有要查询的记录"&lt;&lt;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nameinquire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>//</w:t>
      </w:r>
      <w:r>
        <w:rPr>
          <w:rFonts w:ascii="宋体" w:eastAsia="宋体" w:hAnsi="宋体" w:cs="宋体" w:hint="eastAsia"/>
        </w:rPr>
        <w:t>按产品信息查询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logname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lastRenderedPageBreak/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&lt;&lt;"请输入要查询的产品信息：";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logname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::in);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(0,ios::beg);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r w:rsidRPr="008821E1">
        <w:rPr>
          <w:rFonts w:ascii="宋体" w:eastAsia="宋体" w:hAnsi="宋体" w:cs="宋体"/>
        </w:rPr>
        <w:t>strcmp</w:t>
      </w:r>
      <w:proofErr w:type="spellEnd"/>
      <w:r w:rsidRPr="008821E1">
        <w:rPr>
          <w:rFonts w:ascii="宋体" w:eastAsia="宋体" w:hAnsi="宋体" w:cs="宋体"/>
        </w:rPr>
        <w:t>(</w:t>
      </w:r>
      <w:proofErr w:type="spellStart"/>
      <w:proofErr w:type="gramStart"/>
      <w:r w:rsidRPr="008821E1">
        <w:rPr>
          <w:rFonts w:ascii="宋体" w:eastAsia="宋体" w:hAnsi="宋体" w:cs="宋体"/>
        </w:rPr>
        <w:t>log.getName</w:t>
      </w:r>
      <w:proofErr w:type="spellEnd"/>
      <w:proofErr w:type="gramEnd"/>
      <w:r w:rsidRPr="008821E1">
        <w:rPr>
          <w:rFonts w:ascii="宋体" w:eastAsia="宋体" w:hAnsi="宋体" w:cs="宋体"/>
        </w:rPr>
        <w:t>(),</w:t>
      </w:r>
      <w:proofErr w:type="spellStart"/>
      <w:r w:rsidRPr="008821E1">
        <w:rPr>
          <w:rFonts w:ascii="宋体" w:eastAsia="宋体" w:hAnsi="宋体" w:cs="宋体"/>
        </w:rPr>
        <w:t>logname</w:t>
      </w:r>
      <w:proofErr w:type="spellEnd"/>
      <w:r w:rsidRPr="008821E1">
        <w:rPr>
          <w:rFonts w:ascii="宋体" w:eastAsia="宋体" w:hAnsi="宋体" w:cs="宋体"/>
        </w:rPr>
        <w:t>)==0)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&lt;&lt;"要查询记录的内容为："&lt;&lt;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&lt;&lt;"对不起，没有要查询的记录"&lt;&lt;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dateinquire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>//</w:t>
      </w:r>
      <w:r>
        <w:rPr>
          <w:rFonts w:ascii="宋体" w:eastAsia="宋体" w:hAnsi="宋体" w:cs="宋体" w:hint="eastAsia"/>
        </w:rPr>
        <w:t>按订单日期查询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 xml:space="preserve">char </w:t>
      </w:r>
      <w:proofErr w:type="spellStart"/>
      <w:proofErr w:type="gramStart"/>
      <w:r w:rsidRPr="008821E1">
        <w:rPr>
          <w:rFonts w:ascii="宋体" w:eastAsia="宋体" w:hAnsi="宋体" w:cs="宋体"/>
        </w:rPr>
        <w:t>logdate</w:t>
      </w:r>
      <w:proofErr w:type="spellEnd"/>
      <w:r w:rsidRPr="008821E1">
        <w:rPr>
          <w:rFonts w:ascii="宋体" w:eastAsia="宋体" w:hAnsi="宋体" w:cs="宋体"/>
        </w:rPr>
        <w:t>[</w:t>
      </w:r>
      <w:proofErr w:type="gramEnd"/>
      <w:r w:rsidRPr="008821E1">
        <w:rPr>
          <w:rFonts w:ascii="宋体" w:eastAsia="宋体" w:hAnsi="宋体" w:cs="宋体"/>
        </w:rPr>
        <w:t>20];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&lt;&lt;"请输入要查询的订单日期：";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cin</w:t>
      </w:r>
      <w:proofErr w:type="spellEnd"/>
      <w:r w:rsidRPr="008821E1">
        <w:rPr>
          <w:rFonts w:ascii="宋体" w:eastAsia="宋体" w:hAnsi="宋体" w:cs="宋体"/>
        </w:rPr>
        <w:t>&gt;&gt;</w:t>
      </w:r>
      <w:proofErr w:type="spellStart"/>
      <w:r w:rsidRPr="008821E1">
        <w:rPr>
          <w:rFonts w:ascii="宋体" w:eastAsia="宋体" w:hAnsi="宋体" w:cs="宋体"/>
        </w:rPr>
        <w:t>logdate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 xml:space="preserve">    </w:t>
      </w:r>
      <w:proofErr w:type="spellStart"/>
      <w:r w:rsidRPr="008821E1">
        <w:rPr>
          <w:rFonts w:ascii="宋体" w:eastAsia="宋体" w:hAnsi="宋体" w:cs="宋体" w:hint="eastAsia"/>
        </w:rPr>
        <w:t>record.clear</w:t>
      </w:r>
      <w:proofErr w:type="spellEnd"/>
      <w:r w:rsidRPr="008821E1">
        <w:rPr>
          <w:rFonts w:ascii="宋体" w:eastAsia="宋体" w:hAnsi="宋体" w:cs="宋体" w:hint="eastAsia"/>
        </w:rPr>
        <w:t>(); //清除错误状态信息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record.open</w:t>
      </w:r>
      <w:proofErr w:type="spellEnd"/>
      <w:proofErr w:type="gramEnd"/>
      <w:r w:rsidRPr="008821E1">
        <w:rPr>
          <w:rFonts w:ascii="宋体" w:eastAsia="宋体" w:hAnsi="宋体" w:cs="宋体"/>
        </w:rPr>
        <w:t>(</w:t>
      </w:r>
      <w:proofErr w:type="spellStart"/>
      <w:r w:rsidRPr="008821E1">
        <w:rPr>
          <w:rFonts w:ascii="宋体" w:eastAsia="宋体" w:hAnsi="宋体" w:cs="宋体"/>
        </w:rPr>
        <w:t>filename,ios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binary|ios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out|ios</w:t>
      </w:r>
      <w:proofErr w:type="spellEnd"/>
      <w:r w:rsidRPr="008821E1">
        <w:rPr>
          <w:rFonts w:ascii="宋体" w:eastAsia="宋体" w:hAnsi="宋体" w:cs="宋体"/>
        </w:rPr>
        <w:t>::in);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if(</w:t>
      </w:r>
      <w:proofErr w:type="spellStart"/>
      <w:proofErr w:type="gramStart"/>
      <w:r w:rsidRPr="008821E1">
        <w:rPr>
          <w:rFonts w:ascii="宋体" w:eastAsia="宋体" w:hAnsi="宋体" w:cs="宋体"/>
        </w:rPr>
        <w:t>record.fail</w:t>
      </w:r>
      <w:proofErr w:type="spellEnd"/>
      <w:proofErr w:type="gramEnd"/>
      <w:r w:rsidRPr="008821E1">
        <w:rPr>
          <w:rFonts w:ascii="宋体" w:eastAsia="宋体" w:hAnsi="宋体" w:cs="宋体"/>
        </w:rPr>
        <w:t>())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&lt;&lt;"打开文件失败!"&lt;&lt;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gramStart"/>
      <w:r w:rsidRPr="008821E1">
        <w:rPr>
          <w:rFonts w:ascii="宋体" w:eastAsia="宋体" w:hAnsi="宋体" w:cs="宋体"/>
        </w:rPr>
        <w:t>exit(</w:t>
      </w:r>
      <w:proofErr w:type="gramEnd"/>
      <w:r w:rsidRPr="008821E1">
        <w:rPr>
          <w:rFonts w:ascii="宋体" w:eastAsia="宋体" w:hAnsi="宋体" w:cs="宋体"/>
        </w:rPr>
        <w:t>1);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record.seekg</w:t>
      </w:r>
      <w:proofErr w:type="spellEnd"/>
      <w:proofErr w:type="gramEnd"/>
      <w:r w:rsidRPr="008821E1">
        <w:rPr>
          <w:rFonts w:ascii="宋体" w:eastAsia="宋体" w:hAnsi="宋体" w:cs="宋体"/>
        </w:rPr>
        <w:t>(0,ios::beg);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record.read</w:t>
      </w:r>
      <w:proofErr w:type="spellEnd"/>
      <w:proofErr w:type="gramEnd"/>
      <w:r w:rsidRPr="008821E1">
        <w:rPr>
          <w:rFonts w:ascii="宋体" w:eastAsia="宋体" w:hAnsi="宋体" w:cs="宋体"/>
        </w:rPr>
        <w:t>((char*)&amp;</w:t>
      </w:r>
      <w:proofErr w:type="spellStart"/>
      <w:r w:rsidRPr="008821E1">
        <w:rPr>
          <w:rFonts w:ascii="宋体" w:eastAsia="宋体" w:hAnsi="宋体" w:cs="宋体"/>
        </w:rPr>
        <w:t>log,sizeof</w:t>
      </w:r>
      <w:proofErr w:type="spellEnd"/>
      <w:r w:rsidRPr="008821E1">
        <w:rPr>
          <w:rFonts w:ascii="宋体" w:eastAsia="宋体" w:hAnsi="宋体" w:cs="宋体"/>
        </w:rPr>
        <w:t>(Logger));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r w:rsidRPr="008821E1">
        <w:rPr>
          <w:rFonts w:ascii="宋体" w:eastAsia="宋体" w:hAnsi="宋体" w:cs="宋体"/>
        </w:rPr>
        <w:t>strcmp</w:t>
      </w:r>
      <w:proofErr w:type="spellEnd"/>
      <w:r w:rsidRPr="008821E1">
        <w:rPr>
          <w:rFonts w:ascii="宋体" w:eastAsia="宋体" w:hAnsi="宋体" w:cs="宋体"/>
        </w:rPr>
        <w:t>(</w:t>
      </w:r>
      <w:proofErr w:type="spellStart"/>
      <w:proofErr w:type="gramStart"/>
      <w:r w:rsidRPr="008821E1">
        <w:rPr>
          <w:rFonts w:ascii="宋体" w:eastAsia="宋体" w:hAnsi="宋体" w:cs="宋体"/>
        </w:rPr>
        <w:t>log.getDate</w:t>
      </w:r>
      <w:proofErr w:type="spellEnd"/>
      <w:proofErr w:type="gramEnd"/>
      <w:r w:rsidRPr="008821E1">
        <w:rPr>
          <w:rFonts w:ascii="宋体" w:eastAsia="宋体" w:hAnsi="宋体" w:cs="宋体"/>
        </w:rPr>
        <w:t>(),</w:t>
      </w:r>
      <w:proofErr w:type="spellStart"/>
      <w:r w:rsidRPr="008821E1">
        <w:rPr>
          <w:rFonts w:ascii="宋体" w:eastAsia="宋体" w:hAnsi="宋体" w:cs="宋体"/>
        </w:rPr>
        <w:t>logdate</w:t>
      </w:r>
      <w:proofErr w:type="spellEnd"/>
      <w:r w:rsidRPr="008821E1">
        <w:rPr>
          <w:rFonts w:ascii="宋体" w:eastAsia="宋体" w:hAnsi="宋体" w:cs="宋体"/>
        </w:rPr>
        <w:t>)==0)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&lt;&lt;"要查询记录的内容为："&lt;&lt;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</w:t>
      </w:r>
      <w:proofErr w:type="gramEnd"/>
      <w:r w:rsidRPr="008821E1">
        <w:rPr>
          <w:rFonts w:ascii="宋体" w:eastAsia="宋体" w:hAnsi="宋体" w:cs="宋体"/>
        </w:rPr>
        <w:t>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     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&lt;&lt;"对不起，没有要查询的记录"&lt;&lt;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proofErr w:type="gramStart"/>
      <w:r w:rsidRPr="008821E1">
        <w:rPr>
          <w:rFonts w:ascii="宋体" w:eastAsia="宋体" w:hAnsi="宋体" w:cs="宋体"/>
        </w:rPr>
        <w:t>record.close</w:t>
      </w:r>
      <w:proofErr w:type="spellEnd"/>
      <w:proofErr w:type="gram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Loggerexit</w:t>
      </w:r>
      <w:proofErr w:type="spellEnd"/>
      <w:r w:rsidRPr="008821E1"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退出程序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 w:hint="eastAsia"/>
        </w:rPr>
        <w:tab/>
      </w:r>
      <w:proofErr w:type="spellStart"/>
      <w:r w:rsidRPr="008821E1">
        <w:rPr>
          <w:rFonts w:ascii="宋体" w:eastAsia="宋体" w:hAnsi="宋体" w:cs="宋体" w:hint="eastAsia"/>
        </w:rPr>
        <w:t>cout</w:t>
      </w:r>
      <w:proofErr w:type="spellEnd"/>
      <w:r w:rsidRPr="008821E1">
        <w:rPr>
          <w:rFonts w:ascii="宋体" w:eastAsia="宋体" w:hAnsi="宋体" w:cs="宋体" w:hint="eastAsia"/>
        </w:rPr>
        <w:t>&lt;&lt;"        程序结束            "&lt;&lt;</w:t>
      </w:r>
      <w:proofErr w:type="spellStart"/>
      <w:r w:rsidRPr="008821E1">
        <w:rPr>
          <w:rFonts w:ascii="宋体" w:eastAsia="宋体" w:hAnsi="宋体" w:cs="宋体" w:hint="eastAsia"/>
        </w:rPr>
        <w:t>endl</w:t>
      </w:r>
      <w:proofErr w:type="spellEnd"/>
      <w:r w:rsidRPr="008821E1">
        <w:rPr>
          <w:rFonts w:ascii="宋体" w:eastAsia="宋体" w:hAnsi="宋体" w:cs="宋体" w:hint="eastAsia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proofErr w:type="gramEnd"/>
      <w:r w:rsidRPr="008821E1">
        <w:rPr>
          <w:rFonts w:ascii="宋体" w:eastAsia="宋体" w:hAnsi="宋体" w:cs="宋体"/>
        </w:rPr>
        <w:t>dispLine</w:t>
      </w:r>
      <w:proofErr w:type="spellEnd"/>
      <w:r w:rsidRPr="008821E1">
        <w:rPr>
          <w:rFonts w:ascii="宋体" w:eastAsia="宋体" w:hAnsi="宋体" w:cs="宋体"/>
        </w:rPr>
        <w:t>()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cout</w:t>
      </w:r>
      <w:proofErr w:type="spellEnd"/>
      <w:r w:rsidRPr="008821E1">
        <w:rPr>
          <w:rFonts w:ascii="宋体" w:eastAsia="宋体" w:hAnsi="宋体" w:cs="宋体"/>
        </w:rPr>
        <w:t>&lt;&lt;left&lt;&lt;</w:t>
      </w:r>
      <w:proofErr w:type="spellStart"/>
      <w:r w:rsidRPr="008821E1">
        <w:rPr>
          <w:rFonts w:ascii="宋体" w:eastAsia="宋体" w:hAnsi="宋体" w:cs="宋体"/>
        </w:rPr>
        <w:t>setw</w:t>
      </w:r>
      <w:proofErr w:type="spellEnd"/>
      <w:r w:rsidRPr="008821E1">
        <w:rPr>
          <w:rFonts w:ascii="宋体" w:eastAsia="宋体" w:hAnsi="宋体" w:cs="宋体"/>
        </w:rPr>
        <w:t>(</w:t>
      </w:r>
      <w:proofErr w:type="gramStart"/>
      <w:r w:rsidRPr="008821E1">
        <w:rPr>
          <w:rFonts w:ascii="宋体" w:eastAsia="宋体" w:hAnsi="宋体" w:cs="宋体"/>
        </w:rPr>
        <w:t>10)&lt;</w:t>
      </w:r>
      <w:proofErr w:type="gramEnd"/>
      <w:r w:rsidRPr="008821E1">
        <w:rPr>
          <w:rFonts w:ascii="宋体" w:eastAsia="宋体" w:hAnsi="宋体" w:cs="宋体"/>
        </w:rPr>
        <w:t>&lt;</w:t>
      </w:r>
      <w:proofErr w:type="spellStart"/>
      <w:r w:rsidRPr="008821E1">
        <w:rPr>
          <w:rFonts w:ascii="宋体" w:eastAsia="宋体" w:hAnsi="宋体" w:cs="宋体"/>
        </w:rPr>
        <w:t>log.getNum</w:t>
      </w:r>
      <w:proofErr w:type="spell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cout</w:t>
      </w:r>
      <w:proofErr w:type="spellEnd"/>
      <w:r w:rsidRPr="008821E1">
        <w:rPr>
          <w:rFonts w:ascii="宋体" w:eastAsia="宋体" w:hAnsi="宋体" w:cs="宋体"/>
        </w:rPr>
        <w:t>&lt;&lt;</w:t>
      </w:r>
      <w:proofErr w:type="spellStart"/>
      <w:r w:rsidRPr="008821E1">
        <w:rPr>
          <w:rFonts w:ascii="宋体" w:eastAsia="宋体" w:hAnsi="宋体" w:cs="宋体"/>
        </w:rPr>
        <w:t>setw</w:t>
      </w:r>
      <w:proofErr w:type="spellEnd"/>
      <w:r w:rsidRPr="008821E1">
        <w:rPr>
          <w:rFonts w:ascii="宋体" w:eastAsia="宋体" w:hAnsi="宋体" w:cs="宋体"/>
        </w:rPr>
        <w:t>(</w:t>
      </w:r>
      <w:proofErr w:type="gramStart"/>
      <w:r w:rsidRPr="008821E1">
        <w:rPr>
          <w:rFonts w:ascii="宋体" w:eastAsia="宋体" w:hAnsi="宋体" w:cs="宋体"/>
        </w:rPr>
        <w:t>16)&lt;</w:t>
      </w:r>
      <w:proofErr w:type="gramEnd"/>
      <w:r w:rsidRPr="008821E1">
        <w:rPr>
          <w:rFonts w:ascii="宋体" w:eastAsia="宋体" w:hAnsi="宋体" w:cs="宋体"/>
        </w:rPr>
        <w:t>&lt;</w:t>
      </w:r>
      <w:proofErr w:type="spellStart"/>
      <w:r w:rsidRPr="008821E1">
        <w:rPr>
          <w:rFonts w:ascii="宋体" w:eastAsia="宋体" w:hAnsi="宋体" w:cs="宋体"/>
        </w:rPr>
        <w:t>log.getName</w:t>
      </w:r>
      <w:proofErr w:type="spellEnd"/>
      <w:r w:rsidRPr="008821E1">
        <w:rPr>
          <w:rFonts w:ascii="宋体" w:eastAsia="宋体" w:hAnsi="宋体" w:cs="宋体"/>
        </w:rPr>
        <w:t>();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proofErr w:type="spellStart"/>
      <w:r w:rsidRPr="008821E1">
        <w:rPr>
          <w:rFonts w:ascii="宋体" w:eastAsia="宋体" w:hAnsi="宋体" w:cs="宋体"/>
        </w:rPr>
        <w:t>cout</w:t>
      </w:r>
      <w:proofErr w:type="spellEnd"/>
      <w:r w:rsidRPr="008821E1">
        <w:rPr>
          <w:rFonts w:ascii="宋体" w:eastAsia="宋体" w:hAnsi="宋体" w:cs="宋体"/>
        </w:rPr>
        <w:t>&lt;&lt;</w:t>
      </w:r>
      <w:proofErr w:type="spellStart"/>
      <w:r w:rsidRPr="008821E1">
        <w:rPr>
          <w:rFonts w:ascii="宋体" w:eastAsia="宋体" w:hAnsi="宋体" w:cs="宋体"/>
        </w:rPr>
        <w:t>setw</w:t>
      </w:r>
      <w:proofErr w:type="spellEnd"/>
      <w:r w:rsidRPr="008821E1">
        <w:rPr>
          <w:rFonts w:ascii="宋体" w:eastAsia="宋体" w:hAnsi="宋体" w:cs="宋体"/>
        </w:rPr>
        <w:t>(</w:t>
      </w:r>
      <w:proofErr w:type="gramStart"/>
      <w:r w:rsidRPr="008821E1">
        <w:rPr>
          <w:rFonts w:ascii="宋体" w:eastAsia="宋体" w:hAnsi="宋体" w:cs="宋体"/>
        </w:rPr>
        <w:t>11)&lt;</w:t>
      </w:r>
      <w:proofErr w:type="gramEnd"/>
      <w:r w:rsidRPr="008821E1">
        <w:rPr>
          <w:rFonts w:ascii="宋体" w:eastAsia="宋体" w:hAnsi="宋体" w:cs="宋体"/>
        </w:rPr>
        <w:t>&lt;</w:t>
      </w:r>
      <w:proofErr w:type="spellStart"/>
      <w:r w:rsidRPr="008821E1">
        <w:rPr>
          <w:rFonts w:ascii="宋体" w:eastAsia="宋体" w:hAnsi="宋体" w:cs="宋体"/>
        </w:rPr>
        <w:t>setw</w:t>
      </w:r>
      <w:proofErr w:type="spellEnd"/>
      <w:r w:rsidRPr="008821E1">
        <w:rPr>
          <w:rFonts w:ascii="宋体" w:eastAsia="宋体" w:hAnsi="宋体" w:cs="宋体"/>
        </w:rPr>
        <w:t>(10)&lt;&lt;</w:t>
      </w:r>
      <w:proofErr w:type="spellStart"/>
      <w:r w:rsidRPr="008821E1">
        <w:rPr>
          <w:rFonts w:ascii="宋体" w:eastAsia="宋体" w:hAnsi="宋体" w:cs="宋体"/>
        </w:rPr>
        <w:t>log.getDate</w:t>
      </w:r>
      <w:proofErr w:type="spellEnd"/>
      <w:r w:rsidRPr="008821E1">
        <w:rPr>
          <w:rFonts w:ascii="宋体" w:eastAsia="宋体" w:hAnsi="宋体" w:cs="宋体"/>
        </w:rPr>
        <w:t>()&lt;&lt;</w:t>
      </w:r>
      <w:proofErr w:type="spellStart"/>
      <w:r w:rsidRPr="008821E1">
        <w:rPr>
          <w:rFonts w:ascii="宋体" w:eastAsia="宋体" w:hAnsi="宋体" w:cs="宋体"/>
        </w:rPr>
        <w:t>endl</w:t>
      </w:r>
      <w:proofErr w:type="spellEnd"/>
      <w:r w:rsidRPr="008821E1">
        <w:rPr>
          <w:rFonts w:ascii="宋体" w:eastAsia="宋体" w:hAnsi="宋体" w:cs="宋体"/>
        </w:rPr>
        <w:t>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}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 xml:space="preserve">bool </w:t>
      </w:r>
      <w:proofErr w:type="spellStart"/>
      <w:r w:rsidRPr="008821E1">
        <w:rPr>
          <w:rFonts w:ascii="宋体" w:eastAsia="宋体" w:hAnsi="宋体" w:cs="宋体"/>
        </w:rPr>
        <w:t>WorkingSystem</w:t>
      </w:r>
      <w:proofErr w:type="spellEnd"/>
      <w:r w:rsidRPr="008821E1">
        <w:rPr>
          <w:rFonts w:ascii="宋体" w:eastAsia="宋体" w:hAnsi="宋体" w:cs="宋体"/>
        </w:rPr>
        <w:t>::</w:t>
      </w:r>
      <w:proofErr w:type="spellStart"/>
      <w:r w:rsidRPr="008821E1">
        <w:rPr>
          <w:rFonts w:ascii="宋体" w:eastAsia="宋体" w:hAnsi="宋体" w:cs="宋体"/>
        </w:rPr>
        <w:t>checkform</w:t>
      </w:r>
      <w:proofErr w:type="spellEnd"/>
      <w:r w:rsidRPr="008821E1">
        <w:rPr>
          <w:rFonts w:ascii="宋体" w:eastAsia="宋体" w:hAnsi="宋体" w:cs="宋体"/>
        </w:rPr>
        <w:t>()</w:t>
      </w:r>
      <w:r w:rsidR="00E574C5">
        <w:rPr>
          <w:rFonts w:ascii="宋体" w:eastAsia="宋体" w:hAnsi="宋体" w:cs="宋体"/>
        </w:rPr>
        <w:t>//</w:t>
      </w:r>
      <w:r w:rsidR="00E574C5">
        <w:rPr>
          <w:rFonts w:ascii="宋体" w:eastAsia="宋体" w:hAnsi="宋体" w:cs="宋体" w:hint="eastAsia"/>
        </w:rPr>
        <w:t>检查功能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>{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if(</w:t>
      </w:r>
      <w:proofErr w:type="spellStart"/>
      <w:proofErr w:type="gramStart"/>
      <w:r w:rsidRPr="008821E1">
        <w:rPr>
          <w:rFonts w:ascii="宋体" w:eastAsia="宋体" w:hAnsi="宋体" w:cs="宋体"/>
        </w:rPr>
        <w:t>log.getNum</w:t>
      </w:r>
      <w:proofErr w:type="spellEnd"/>
      <w:proofErr w:type="gramEnd"/>
      <w:r w:rsidRPr="008821E1">
        <w:rPr>
          <w:rFonts w:ascii="宋体" w:eastAsia="宋体" w:hAnsi="宋体" w:cs="宋体"/>
        </w:rPr>
        <w:t xml:space="preserve">()&gt;=1 &amp;&amp; </w:t>
      </w:r>
      <w:proofErr w:type="spellStart"/>
      <w:r w:rsidRPr="008821E1">
        <w:rPr>
          <w:rFonts w:ascii="宋体" w:eastAsia="宋体" w:hAnsi="宋体" w:cs="宋体"/>
        </w:rPr>
        <w:t>log.getNum</w:t>
      </w:r>
      <w:proofErr w:type="spellEnd"/>
      <w:r w:rsidRPr="008821E1">
        <w:rPr>
          <w:rFonts w:ascii="宋体" w:eastAsia="宋体" w:hAnsi="宋体" w:cs="宋体"/>
        </w:rPr>
        <w:t>()&lt;=500)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lastRenderedPageBreak/>
        <w:tab/>
      </w:r>
      <w:r w:rsidRPr="008821E1">
        <w:rPr>
          <w:rFonts w:ascii="宋体" w:eastAsia="宋体" w:hAnsi="宋体" w:cs="宋体"/>
        </w:rPr>
        <w:tab/>
        <w:t>return 1;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  <w:t>else</w:t>
      </w:r>
    </w:p>
    <w:p w:rsidR="008821E1" w:rsidRP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/>
        </w:rPr>
      </w:pPr>
      <w:r w:rsidRPr="008821E1">
        <w:rPr>
          <w:rFonts w:ascii="宋体" w:eastAsia="宋体" w:hAnsi="宋体" w:cs="宋体"/>
        </w:rPr>
        <w:tab/>
      </w:r>
      <w:r w:rsidRPr="008821E1">
        <w:rPr>
          <w:rFonts w:ascii="宋体" w:eastAsia="宋体" w:hAnsi="宋体" w:cs="宋体"/>
        </w:rPr>
        <w:tab/>
        <w:t>return 0;</w:t>
      </w:r>
    </w:p>
    <w:p w:rsidR="008821E1" w:rsidRDefault="008821E1" w:rsidP="008821E1">
      <w:pPr>
        <w:spacing w:line="360" w:lineRule="auto"/>
        <w:ind w:firstLineChars="200" w:firstLine="480"/>
        <w:rPr>
          <w:rFonts w:ascii="宋体" w:eastAsia="宋体" w:hAnsi="宋体" w:cs="宋体" w:hint="eastAsia"/>
        </w:rPr>
      </w:pPr>
      <w:r w:rsidRPr="008821E1">
        <w:rPr>
          <w:rFonts w:ascii="宋体" w:eastAsia="宋体" w:hAnsi="宋体" w:cs="宋体"/>
        </w:rPr>
        <w:t>}</w:t>
      </w: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5C502D" w:rsidRPr="00A21091" w:rsidRDefault="005C502D" w:rsidP="00A21091">
      <w:pPr>
        <w:spacing w:line="360" w:lineRule="auto"/>
        <w:ind w:firstLineChars="800" w:firstLine="2891"/>
        <w:rPr>
          <w:rFonts w:ascii="宋体" w:eastAsia="宋体" w:hAnsi="宋体" w:cs="宋体"/>
          <w:b/>
          <w:i/>
          <w:color w:val="FF0000"/>
          <w:sz w:val="36"/>
          <w:szCs w:val="36"/>
        </w:rPr>
      </w:pPr>
      <w:r w:rsidRPr="00A21091">
        <w:rPr>
          <w:rFonts w:ascii="宋体" w:eastAsia="宋体" w:hAnsi="宋体" w:cs="宋体" w:hint="eastAsia"/>
          <w:b/>
          <w:i/>
          <w:color w:val="FF0000"/>
          <w:sz w:val="36"/>
          <w:szCs w:val="36"/>
        </w:rPr>
        <w:t>4</w:t>
      </w:r>
      <w:r w:rsidRPr="00A21091">
        <w:rPr>
          <w:rFonts w:ascii="宋体" w:eastAsia="宋体" w:hAnsi="宋体" w:cs="宋体"/>
          <w:b/>
          <w:i/>
          <w:color w:val="FF0000"/>
          <w:sz w:val="36"/>
          <w:szCs w:val="36"/>
        </w:rPr>
        <w:t>.</w:t>
      </w:r>
      <w:r w:rsidRPr="00A21091">
        <w:rPr>
          <w:rFonts w:ascii="宋体" w:eastAsia="宋体" w:hAnsi="宋体" w:cs="宋体" w:hint="eastAsia"/>
          <w:b/>
          <w:i/>
          <w:color w:val="FF0000"/>
          <w:sz w:val="36"/>
          <w:szCs w:val="36"/>
        </w:rPr>
        <w:t>用户使用手册</w:t>
      </w: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（1）首先打开c语言，打开源文件</w:t>
      </w: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E799FB7" wp14:editId="14F8318F">
            <wp:extent cx="4534293" cy="24538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（2）打开Logger（源文件），并运行程序，结果如下:</w:t>
      </w:r>
    </w:p>
    <w:p w:rsidR="005C502D" w:rsidRDefault="005C502D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29B6A4E" wp14:editId="27E3646D">
            <wp:extent cx="5274310" cy="1182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A21091" w:rsidRDefault="00A21091" w:rsidP="00F01E43">
      <w:pPr>
        <w:spacing w:line="360" w:lineRule="auto"/>
        <w:ind w:firstLineChars="200" w:firstLine="480"/>
        <w:rPr>
          <w:rFonts w:ascii="宋体" w:eastAsia="宋体" w:hAnsi="宋体" w:cs="宋体"/>
        </w:rPr>
      </w:pPr>
    </w:p>
    <w:p w:rsidR="00F01E43" w:rsidRDefault="00F01E43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  <w:r>
        <w:rPr>
          <w:rFonts w:eastAsia="宋体" w:hint="eastAsia"/>
          <w:sz w:val="28"/>
        </w:rPr>
        <w:t>（</w:t>
      </w:r>
      <w:r>
        <w:rPr>
          <w:rFonts w:eastAsia="宋体" w:hint="eastAsia"/>
          <w:sz w:val="28"/>
        </w:rPr>
        <w:t>3</w:t>
      </w:r>
      <w:r>
        <w:rPr>
          <w:rFonts w:eastAsia="宋体" w:hint="eastAsia"/>
          <w:sz w:val="28"/>
        </w:rPr>
        <w:t>）输入文件名字</w:t>
      </w:r>
      <w:r>
        <w:rPr>
          <w:rFonts w:eastAsia="宋体" w:hint="eastAsia"/>
          <w:sz w:val="28"/>
        </w:rPr>
        <w:t>record.</w:t>
      </w:r>
      <w:r>
        <w:rPr>
          <w:rFonts w:eastAsia="宋体"/>
          <w:sz w:val="28"/>
        </w:rPr>
        <w:t>txt</w:t>
      </w:r>
      <w:r>
        <w:rPr>
          <w:rFonts w:eastAsia="宋体" w:hint="eastAsia"/>
          <w:sz w:val="28"/>
        </w:rPr>
        <w:t>，然后显示如下：</w:t>
      </w:r>
    </w:p>
    <w:p w:rsidR="005C502D" w:rsidRDefault="005C502D" w:rsidP="008C0655">
      <w:pPr>
        <w:autoSpaceDE w:val="0"/>
        <w:autoSpaceDN w:val="0"/>
        <w:ind w:firstLineChars="557" w:firstLine="1337"/>
        <w:rPr>
          <w:rFonts w:eastAsia="宋体"/>
          <w:sz w:val="28"/>
        </w:rPr>
      </w:pPr>
      <w:r>
        <w:rPr>
          <w:noProof/>
        </w:rPr>
        <w:drawing>
          <wp:inline distT="0" distB="0" distL="0" distR="0" wp14:anchorId="56815BA5" wp14:editId="586C20E7">
            <wp:extent cx="5212532" cy="257578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2D" w:rsidRDefault="005C502D" w:rsidP="008C0655">
      <w:pPr>
        <w:autoSpaceDE w:val="0"/>
        <w:autoSpaceDN w:val="0"/>
        <w:ind w:firstLineChars="557" w:firstLine="1560"/>
        <w:rPr>
          <w:rFonts w:eastAsia="宋体"/>
          <w:sz w:val="28"/>
        </w:rPr>
      </w:pPr>
      <w:r>
        <w:rPr>
          <w:rFonts w:eastAsia="宋体" w:hint="eastAsia"/>
          <w:sz w:val="28"/>
        </w:rPr>
        <w:t>（</w:t>
      </w:r>
      <w:r>
        <w:rPr>
          <w:rFonts w:eastAsia="宋体" w:hint="eastAsia"/>
          <w:sz w:val="28"/>
        </w:rPr>
        <w:t>4</w:t>
      </w:r>
      <w:r>
        <w:rPr>
          <w:rFonts w:eastAsia="宋体" w:hint="eastAsia"/>
          <w:sz w:val="28"/>
        </w:rPr>
        <w:t>）输入功能</w:t>
      </w:r>
      <w:r>
        <w:rPr>
          <w:rFonts w:eastAsia="宋体" w:hint="eastAsia"/>
          <w:sz w:val="28"/>
        </w:rPr>
        <w:t>2</w:t>
      </w:r>
      <w:r>
        <w:rPr>
          <w:rFonts w:eastAsia="宋体" w:hint="eastAsia"/>
          <w:sz w:val="28"/>
        </w:rPr>
        <w:t>，，试用如下：</w:t>
      </w:r>
    </w:p>
    <w:p w:rsidR="005C502D" w:rsidRDefault="005C502D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22B8264" wp14:editId="78F115E0">
            <wp:extent cx="5274310" cy="3187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6A6906">
      <w:pPr>
        <w:autoSpaceDE w:val="0"/>
        <w:autoSpaceDN w:val="0"/>
        <w:rPr>
          <w:rFonts w:eastAsia="宋体"/>
          <w:b/>
          <w:sz w:val="28"/>
        </w:rPr>
      </w:pPr>
    </w:p>
    <w:p w:rsidR="006A6906" w:rsidRDefault="006A6906" w:rsidP="006A6906">
      <w:pPr>
        <w:autoSpaceDE w:val="0"/>
        <w:autoSpaceDN w:val="0"/>
        <w:ind w:firstLineChars="300" w:firstLine="843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使用功能</w:t>
      </w:r>
      <w:r>
        <w:rPr>
          <w:rFonts w:eastAsia="宋体" w:hint="eastAsia"/>
          <w:b/>
          <w:sz w:val="28"/>
        </w:rPr>
        <w:t>1</w:t>
      </w:r>
      <w:r>
        <w:rPr>
          <w:rFonts w:eastAsia="宋体" w:hint="eastAsia"/>
          <w:b/>
          <w:sz w:val="28"/>
        </w:rPr>
        <w:t>，结果如下：</w:t>
      </w:r>
    </w:p>
    <w:p w:rsidR="006A6906" w:rsidRDefault="006A6906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9A8DE4A" wp14:editId="0CCE8E5F">
            <wp:extent cx="5250635" cy="317781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试用功能</w:t>
      </w:r>
      <w:r>
        <w:rPr>
          <w:rFonts w:eastAsia="宋体" w:hint="eastAsia"/>
          <w:b/>
          <w:sz w:val="28"/>
        </w:rPr>
        <w:t>3</w:t>
      </w:r>
      <w:r>
        <w:rPr>
          <w:rFonts w:eastAsia="宋体" w:hint="eastAsia"/>
          <w:b/>
          <w:sz w:val="28"/>
        </w:rPr>
        <w:t>，结果如下：</w:t>
      </w:r>
    </w:p>
    <w:p w:rsidR="006A6906" w:rsidRDefault="006A6906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32253F64" wp14:editId="75738AA3">
            <wp:extent cx="5274310" cy="3032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使用功能</w:t>
      </w:r>
      <w:r>
        <w:rPr>
          <w:rFonts w:eastAsia="宋体" w:hint="eastAsia"/>
          <w:b/>
          <w:sz w:val="28"/>
        </w:rPr>
        <w:t>4</w:t>
      </w:r>
      <w:r>
        <w:rPr>
          <w:rFonts w:eastAsia="宋体" w:hint="eastAsia"/>
          <w:b/>
          <w:sz w:val="28"/>
        </w:rPr>
        <w:t>，结果如下图：</w:t>
      </w:r>
    </w:p>
    <w:p w:rsidR="006A6906" w:rsidRDefault="006A6906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C5CBB21" wp14:editId="14574D37">
            <wp:extent cx="3665538" cy="212616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6A6906" w:rsidRDefault="006A6906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使用功能</w:t>
      </w:r>
      <w:r>
        <w:rPr>
          <w:rFonts w:eastAsia="宋体"/>
          <w:b/>
          <w:sz w:val="28"/>
        </w:rPr>
        <w:t>5</w:t>
      </w:r>
      <w:r>
        <w:rPr>
          <w:rFonts w:eastAsia="宋体" w:hint="eastAsia"/>
          <w:b/>
          <w:sz w:val="28"/>
        </w:rPr>
        <w:t>，结果如下：</w:t>
      </w:r>
    </w:p>
    <w:p w:rsidR="006A6906" w:rsidRDefault="008B6475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3267FB35" wp14:editId="56AE8E08">
            <wp:extent cx="5250635" cy="327688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以下是试用</w:t>
      </w:r>
      <w:r>
        <w:rPr>
          <w:rFonts w:eastAsia="宋体" w:hint="eastAsia"/>
          <w:b/>
          <w:sz w:val="28"/>
        </w:rPr>
        <w:t>6</w:t>
      </w:r>
      <w:r>
        <w:rPr>
          <w:rFonts w:eastAsia="宋体" w:hint="eastAsia"/>
          <w:b/>
          <w:sz w:val="28"/>
        </w:rPr>
        <w:t>功能：</w:t>
      </w:r>
    </w:p>
    <w:p w:rsidR="008B6475" w:rsidRDefault="008B6475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11E4922" wp14:editId="7C8517BD">
            <wp:extent cx="5113463" cy="3223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8B6475" w:rsidRDefault="008B6475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最后输入</w:t>
      </w:r>
      <w:r>
        <w:rPr>
          <w:rFonts w:eastAsia="宋体" w:hint="eastAsia"/>
          <w:b/>
          <w:sz w:val="28"/>
        </w:rPr>
        <w:t>0</w:t>
      </w:r>
      <w:r>
        <w:rPr>
          <w:rFonts w:eastAsia="宋体" w:hint="eastAsia"/>
          <w:b/>
          <w:sz w:val="28"/>
        </w:rPr>
        <w:t>退出，如图：</w:t>
      </w:r>
    </w:p>
    <w:p w:rsidR="008B6475" w:rsidRDefault="008B6475" w:rsidP="008C0655">
      <w:pPr>
        <w:autoSpaceDE w:val="0"/>
        <w:autoSpaceDN w:val="0"/>
        <w:ind w:firstLineChars="557" w:firstLine="1337"/>
        <w:rPr>
          <w:rFonts w:eastAsia="宋体"/>
          <w:b/>
          <w:sz w:val="28"/>
        </w:rPr>
      </w:pPr>
      <w:r>
        <w:rPr>
          <w:noProof/>
        </w:rPr>
        <w:drawing>
          <wp:inline distT="0" distB="0" distL="0" distR="0" wp14:anchorId="7F318828" wp14:editId="1CC175BE">
            <wp:extent cx="3635055" cy="229381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91" w:rsidRDefault="00A21091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A21091" w:rsidRDefault="00A21091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A21091" w:rsidRDefault="00A21091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A21091" w:rsidRDefault="00A21091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A21091" w:rsidRDefault="00A21091" w:rsidP="008C0655">
      <w:pPr>
        <w:autoSpaceDE w:val="0"/>
        <w:autoSpaceDN w:val="0"/>
        <w:ind w:firstLineChars="557" w:firstLine="1566"/>
        <w:rPr>
          <w:rFonts w:eastAsia="宋体"/>
          <w:b/>
          <w:sz w:val="28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  <w:r w:rsidRPr="00A21091">
        <w:rPr>
          <w:rFonts w:eastAsia="宋体" w:hint="eastAsia"/>
          <w:b/>
          <w:sz w:val="36"/>
          <w:szCs w:val="36"/>
        </w:rPr>
        <w:lastRenderedPageBreak/>
        <w:t>5</w:t>
      </w:r>
      <w:r w:rsidRPr="00A21091">
        <w:rPr>
          <w:rFonts w:eastAsia="宋体"/>
          <w:b/>
          <w:sz w:val="36"/>
          <w:szCs w:val="36"/>
        </w:rPr>
        <w:t>.</w:t>
      </w:r>
      <w:r w:rsidRPr="00A21091">
        <w:rPr>
          <w:rFonts w:eastAsia="宋体" w:hint="eastAsia"/>
          <w:b/>
          <w:sz w:val="36"/>
          <w:szCs w:val="36"/>
        </w:rPr>
        <w:t>程序创新点</w:t>
      </w: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A21091">
      <w:pPr>
        <w:autoSpaceDE w:val="0"/>
        <w:autoSpaceDN w:val="0"/>
        <w:ind w:leftChars="757" w:left="2178" w:hangingChars="100" w:hanging="361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1</w:t>
      </w:r>
      <w:r>
        <w:rPr>
          <w:rFonts w:eastAsia="宋体" w:hint="eastAsia"/>
          <w:b/>
          <w:sz w:val="36"/>
          <w:szCs w:val="36"/>
        </w:rPr>
        <w:t>）</w:t>
      </w:r>
      <w:r w:rsidRPr="00A21091">
        <w:rPr>
          <w:rFonts w:eastAsia="宋体" w:hint="eastAsia"/>
          <w:b/>
          <w:sz w:val="36"/>
          <w:szCs w:val="36"/>
        </w:rPr>
        <w:t>没有直接使用数据库，当然也会写在总</w:t>
      </w:r>
      <w:r>
        <w:rPr>
          <w:rFonts w:eastAsia="宋体" w:hint="eastAsia"/>
          <w:b/>
          <w:sz w:val="36"/>
          <w:szCs w:val="36"/>
        </w:rPr>
        <w:t xml:space="preserve"> </w:t>
      </w:r>
      <w:r>
        <w:rPr>
          <w:rFonts w:eastAsia="宋体"/>
          <w:b/>
          <w:sz w:val="36"/>
          <w:szCs w:val="36"/>
        </w:rPr>
        <w:t xml:space="preserve"> </w:t>
      </w:r>
      <w:proofErr w:type="gramStart"/>
      <w:r w:rsidRPr="00A21091">
        <w:rPr>
          <w:rFonts w:eastAsia="宋体" w:hint="eastAsia"/>
          <w:b/>
          <w:sz w:val="36"/>
          <w:szCs w:val="36"/>
        </w:rPr>
        <w:t>结里</w:t>
      </w:r>
      <w:r>
        <w:rPr>
          <w:rFonts w:eastAsia="宋体" w:hint="eastAsia"/>
          <w:b/>
          <w:sz w:val="36"/>
          <w:szCs w:val="36"/>
        </w:rPr>
        <w:t>写</w:t>
      </w:r>
      <w:proofErr w:type="gramEnd"/>
      <w:r w:rsidRPr="00A21091">
        <w:rPr>
          <w:rFonts w:eastAsia="宋体" w:hint="eastAsia"/>
          <w:b/>
          <w:sz w:val="36"/>
          <w:szCs w:val="36"/>
        </w:rPr>
        <w:t>它的弊端</w:t>
      </w: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2</w:t>
      </w:r>
      <w:r>
        <w:rPr>
          <w:rFonts w:eastAsia="宋体" w:hint="eastAsia"/>
          <w:b/>
          <w:sz w:val="36"/>
          <w:szCs w:val="36"/>
        </w:rPr>
        <w:t>）</w:t>
      </w:r>
      <w:r w:rsidRPr="00A21091">
        <w:rPr>
          <w:rFonts w:eastAsia="宋体" w:hint="eastAsia"/>
          <w:b/>
          <w:sz w:val="36"/>
          <w:szCs w:val="36"/>
        </w:rPr>
        <w:t>使用了</w:t>
      </w:r>
      <w:r w:rsidRPr="00A21091">
        <w:rPr>
          <w:rFonts w:eastAsia="宋体" w:hint="eastAsia"/>
          <w:b/>
          <w:sz w:val="36"/>
          <w:szCs w:val="36"/>
        </w:rPr>
        <w:t>Java</w:t>
      </w:r>
      <w:r w:rsidRPr="00A21091">
        <w:rPr>
          <w:rFonts w:eastAsia="宋体" w:hint="eastAsia"/>
          <w:b/>
          <w:sz w:val="36"/>
          <w:szCs w:val="36"/>
        </w:rPr>
        <w:t>与</w:t>
      </w:r>
      <w:r w:rsidRPr="00A21091">
        <w:rPr>
          <w:rFonts w:eastAsia="宋体" w:hint="eastAsia"/>
          <w:b/>
          <w:sz w:val="36"/>
          <w:szCs w:val="36"/>
        </w:rPr>
        <w:t>C</w:t>
      </w:r>
      <w:r w:rsidRPr="00A21091">
        <w:rPr>
          <w:rFonts w:eastAsia="宋体" w:hint="eastAsia"/>
          <w:b/>
          <w:sz w:val="36"/>
          <w:szCs w:val="36"/>
        </w:rPr>
        <w:t>语言结合的类模式</w:t>
      </w: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/>
          <w:b/>
          <w:sz w:val="36"/>
          <w:szCs w:val="36"/>
        </w:rPr>
        <w:t>3</w:t>
      </w:r>
      <w:r>
        <w:rPr>
          <w:rFonts w:eastAsia="宋体" w:hint="eastAsia"/>
          <w:b/>
          <w:sz w:val="36"/>
          <w:szCs w:val="36"/>
        </w:rPr>
        <w:t>）</w:t>
      </w:r>
      <w:r w:rsidRPr="00A21091">
        <w:rPr>
          <w:rFonts w:eastAsia="宋体" w:hint="eastAsia"/>
          <w:b/>
          <w:sz w:val="36"/>
          <w:szCs w:val="36"/>
        </w:rPr>
        <w:t>代码简单明了，</w:t>
      </w:r>
      <w:proofErr w:type="gramStart"/>
      <w:r w:rsidRPr="00A21091">
        <w:rPr>
          <w:rFonts w:eastAsia="宋体" w:hint="eastAsia"/>
          <w:b/>
          <w:sz w:val="36"/>
          <w:szCs w:val="36"/>
        </w:rPr>
        <w:t>易懂易</w:t>
      </w:r>
      <w:proofErr w:type="gramEnd"/>
      <w:r w:rsidRPr="00A21091">
        <w:rPr>
          <w:rFonts w:eastAsia="宋体" w:hint="eastAsia"/>
          <w:b/>
          <w:sz w:val="36"/>
          <w:szCs w:val="36"/>
        </w:rPr>
        <w:t>上手</w:t>
      </w: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Default="00A21091" w:rsidP="008C0655">
      <w:pPr>
        <w:autoSpaceDE w:val="0"/>
        <w:autoSpaceDN w:val="0"/>
        <w:ind w:firstLineChars="557" w:firstLine="2013"/>
        <w:rPr>
          <w:rFonts w:eastAsia="宋体"/>
          <w:b/>
          <w:sz w:val="36"/>
          <w:szCs w:val="36"/>
        </w:rPr>
      </w:pPr>
    </w:p>
    <w:p w:rsidR="00A21091" w:rsidRPr="00A21091" w:rsidRDefault="00A21091" w:rsidP="00A21091">
      <w:pPr>
        <w:autoSpaceDE w:val="0"/>
        <w:autoSpaceDN w:val="0"/>
        <w:ind w:firstLineChars="600" w:firstLine="2891"/>
        <w:rPr>
          <w:rFonts w:eastAsia="宋体"/>
          <w:b/>
          <w:i/>
          <w:color w:val="FF0000"/>
          <w:sz w:val="48"/>
          <w:szCs w:val="48"/>
        </w:rPr>
      </w:pPr>
      <w:r w:rsidRPr="00A21091">
        <w:rPr>
          <w:rFonts w:eastAsia="宋体"/>
          <w:b/>
          <w:i/>
          <w:color w:val="FF0000"/>
          <w:sz w:val="48"/>
          <w:szCs w:val="48"/>
        </w:rPr>
        <w:lastRenderedPageBreak/>
        <w:t>5.</w:t>
      </w:r>
      <w:r w:rsidRPr="00A21091">
        <w:rPr>
          <w:rFonts w:eastAsia="宋体" w:hint="eastAsia"/>
          <w:b/>
          <w:i/>
          <w:color w:val="FF0000"/>
          <w:sz w:val="48"/>
          <w:szCs w:val="48"/>
        </w:rPr>
        <w:t>使用的技术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1</w:t>
      </w:r>
      <w:r>
        <w:rPr>
          <w:rFonts w:eastAsia="宋体" w:hint="eastAsia"/>
          <w:b/>
          <w:sz w:val="36"/>
          <w:szCs w:val="36"/>
        </w:rPr>
        <w:t>）结构体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2</w:t>
      </w:r>
      <w:r>
        <w:rPr>
          <w:rFonts w:eastAsia="宋体" w:hint="eastAsia"/>
          <w:b/>
          <w:sz w:val="36"/>
          <w:szCs w:val="36"/>
        </w:rPr>
        <w:t>）写入文件储存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/>
          <w:b/>
          <w:sz w:val="36"/>
          <w:szCs w:val="36"/>
        </w:rPr>
        <w:t>3</w:t>
      </w:r>
      <w:r>
        <w:rPr>
          <w:rFonts w:eastAsia="宋体" w:hint="eastAsia"/>
          <w:b/>
          <w:sz w:val="36"/>
          <w:szCs w:val="36"/>
        </w:rPr>
        <w:t>）文本检查函数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4</w:t>
      </w:r>
      <w:r>
        <w:rPr>
          <w:rFonts w:eastAsia="宋体" w:hint="eastAsia"/>
          <w:b/>
          <w:sz w:val="36"/>
          <w:szCs w:val="36"/>
        </w:rPr>
        <w:t>）按行输入函数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（</w:t>
      </w:r>
      <w:r>
        <w:rPr>
          <w:rFonts w:eastAsia="宋体" w:hint="eastAsia"/>
          <w:b/>
          <w:sz w:val="36"/>
          <w:szCs w:val="36"/>
        </w:rPr>
        <w:t>5</w:t>
      </w:r>
      <w:r>
        <w:rPr>
          <w:rFonts w:eastAsia="宋体" w:hint="eastAsia"/>
          <w:b/>
          <w:sz w:val="36"/>
          <w:szCs w:val="36"/>
        </w:rPr>
        <w:t>）操作类函数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Pr="00A21091" w:rsidRDefault="00A21091" w:rsidP="00A21091">
      <w:pPr>
        <w:autoSpaceDE w:val="0"/>
        <w:autoSpaceDN w:val="0"/>
        <w:ind w:firstLineChars="800" w:firstLine="3855"/>
        <w:rPr>
          <w:rFonts w:eastAsia="宋体"/>
          <w:b/>
          <w:i/>
          <w:color w:val="FF0000"/>
          <w:sz w:val="48"/>
          <w:szCs w:val="48"/>
        </w:rPr>
      </w:pPr>
      <w:r w:rsidRPr="00A21091">
        <w:rPr>
          <w:rFonts w:eastAsia="宋体" w:hint="eastAsia"/>
          <w:b/>
          <w:i/>
          <w:color w:val="FF0000"/>
          <w:sz w:val="48"/>
          <w:szCs w:val="48"/>
        </w:rPr>
        <w:t>6</w:t>
      </w:r>
      <w:r w:rsidRPr="00A21091">
        <w:rPr>
          <w:rFonts w:eastAsia="宋体"/>
          <w:b/>
          <w:i/>
          <w:color w:val="FF0000"/>
          <w:sz w:val="48"/>
          <w:szCs w:val="48"/>
        </w:rPr>
        <w:t>.</w:t>
      </w:r>
      <w:r w:rsidRPr="00A21091">
        <w:rPr>
          <w:rFonts w:eastAsia="宋体" w:hint="eastAsia"/>
          <w:b/>
          <w:i/>
          <w:color w:val="FF0000"/>
          <w:sz w:val="48"/>
          <w:szCs w:val="48"/>
        </w:rPr>
        <w:t>总结</w:t>
      </w: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</w:p>
    <w:p w:rsidR="00A21091" w:rsidRPr="00A21091" w:rsidRDefault="00A21091" w:rsidP="00A21091">
      <w:pPr>
        <w:autoSpaceDE w:val="0"/>
        <w:autoSpaceDN w:val="0"/>
        <w:rPr>
          <w:rFonts w:eastAsia="宋体"/>
          <w:b/>
          <w:sz w:val="36"/>
          <w:szCs w:val="36"/>
        </w:rPr>
      </w:pPr>
      <w:r>
        <w:rPr>
          <w:rFonts w:eastAsia="宋体" w:hint="eastAsia"/>
          <w:b/>
          <w:sz w:val="36"/>
          <w:szCs w:val="36"/>
        </w:rPr>
        <w:t>本次</w:t>
      </w:r>
      <w:r>
        <w:rPr>
          <w:rFonts w:eastAsia="宋体" w:hint="eastAsia"/>
          <w:b/>
          <w:sz w:val="36"/>
          <w:szCs w:val="36"/>
        </w:rPr>
        <w:t>C</w:t>
      </w:r>
      <w:r>
        <w:rPr>
          <w:rFonts w:eastAsia="宋体"/>
          <w:b/>
          <w:sz w:val="36"/>
          <w:szCs w:val="36"/>
        </w:rPr>
        <w:t>++</w:t>
      </w:r>
      <w:r>
        <w:rPr>
          <w:rFonts w:eastAsia="宋体" w:hint="eastAsia"/>
          <w:b/>
          <w:sz w:val="36"/>
          <w:szCs w:val="36"/>
        </w:rPr>
        <w:t>课程设计是在没有提前学习的情况下完成的，很多知识点是靠从网上查询获得的，具体的操作方法也是参考他人的经验获得的，在以后的编程中会慢慢熟悉代码的使用，此次课程设计耗费时间过长，源于对代码的不熟悉，以及编程经验差，会在今后的变成生活中逐渐改善这一点，在对于之前提到的数据库模式，因为是</w:t>
      </w:r>
      <w:r>
        <w:rPr>
          <w:rFonts w:eastAsia="宋体" w:hint="eastAsia"/>
          <w:b/>
          <w:sz w:val="36"/>
          <w:szCs w:val="36"/>
        </w:rPr>
        <w:t>J</w:t>
      </w:r>
      <w:r>
        <w:rPr>
          <w:rFonts w:eastAsia="宋体"/>
          <w:b/>
          <w:sz w:val="36"/>
          <w:szCs w:val="36"/>
        </w:rPr>
        <w:t>AVA</w:t>
      </w:r>
      <w:r>
        <w:rPr>
          <w:rFonts w:eastAsia="宋体" w:hint="eastAsia"/>
          <w:b/>
          <w:sz w:val="36"/>
          <w:szCs w:val="36"/>
        </w:rPr>
        <w:t>里面刚学习的知识，不是太会用，在问了学长以后发现，用于该类信息管理系统特别方便，程序</w:t>
      </w:r>
      <w:r>
        <w:rPr>
          <w:rFonts w:eastAsia="宋体" w:hint="eastAsia"/>
          <w:b/>
          <w:sz w:val="36"/>
          <w:szCs w:val="36"/>
        </w:rPr>
        <w:t>bug</w:t>
      </w:r>
      <w:r>
        <w:rPr>
          <w:rFonts w:eastAsia="宋体" w:hint="eastAsia"/>
          <w:b/>
          <w:sz w:val="36"/>
          <w:szCs w:val="36"/>
        </w:rPr>
        <w:t>也会减少，以后会尝试使用数据库直接设计程序，也会提高修改文件</w:t>
      </w:r>
      <w:r>
        <w:rPr>
          <w:rFonts w:eastAsia="宋体" w:hint="eastAsia"/>
          <w:b/>
          <w:sz w:val="36"/>
          <w:szCs w:val="36"/>
        </w:rPr>
        <w:t>bug</w:t>
      </w:r>
      <w:r>
        <w:rPr>
          <w:rFonts w:eastAsia="宋体" w:hint="eastAsia"/>
          <w:b/>
          <w:sz w:val="36"/>
          <w:szCs w:val="36"/>
        </w:rPr>
        <w:t>，异常的能力。</w:t>
      </w:r>
    </w:p>
    <w:sectPr w:rsidR="00A21091" w:rsidRPr="00A21091" w:rsidSect="005715E7">
      <w:endnotePr>
        <w:numFmt w:val="decimal"/>
      </w:endnotePr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30E" w:rsidRDefault="00B0630E" w:rsidP="002D5D8F">
      <w:r>
        <w:separator/>
      </w:r>
    </w:p>
  </w:endnote>
  <w:endnote w:type="continuationSeparator" w:id="0">
    <w:p w:rsidR="00B0630E" w:rsidRDefault="00B0630E" w:rsidP="002D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30E" w:rsidRDefault="00B0630E" w:rsidP="002D5D8F">
      <w:r>
        <w:separator/>
      </w:r>
    </w:p>
  </w:footnote>
  <w:footnote w:type="continuationSeparator" w:id="0">
    <w:p w:rsidR="00B0630E" w:rsidRDefault="00B0630E" w:rsidP="002D5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F"/>
    <w:multiLevelType w:val="singleLevel"/>
    <w:tmpl w:val="0000000F"/>
    <w:lvl w:ilvl="0">
      <w:start w:val="1"/>
      <w:numFmt w:val="decimal"/>
      <w:suff w:val="space"/>
      <w:lvlText w:val="%1）"/>
      <w:lvlJc w:val="left"/>
    </w:lvl>
  </w:abstractNum>
  <w:abstractNum w:abstractNumId="4" w15:restartNumberingAfterBreak="0">
    <w:nsid w:val="4B1240A0"/>
    <w:multiLevelType w:val="hybridMultilevel"/>
    <w:tmpl w:val="6ECAA86A"/>
    <w:lvl w:ilvl="0" w:tplc="CC882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546E9"/>
    <w:multiLevelType w:val="singleLevel"/>
    <w:tmpl w:val="52D546E9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EEE08B9"/>
    <w:multiLevelType w:val="singleLevel"/>
    <w:tmpl w:val="00000000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E5A"/>
    <w:rsid w:val="00012866"/>
    <w:rsid w:val="00013325"/>
    <w:rsid w:val="0002387A"/>
    <w:rsid w:val="00064E68"/>
    <w:rsid w:val="000704FB"/>
    <w:rsid w:val="000B1164"/>
    <w:rsid w:val="000B3DD3"/>
    <w:rsid w:val="000E566B"/>
    <w:rsid w:val="000F684C"/>
    <w:rsid w:val="0011514A"/>
    <w:rsid w:val="001855C1"/>
    <w:rsid w:val="00190636"/>
    <w:rsid w:val="001A570B"/>
    <w:rsid w:val="00210E5A"/>
    <w:rsid w:val="00226760"/>
    <w:rsid w:val="0023426E"/>
    <w:rsid w:val="00252EEC"/>
    <w:rsid w:val="00263D19"/>
    <w:rsid w:val="002931AC"/>
    <w:rsid w:val="002C1E8F"/>
    <w:rsid w:val="002C4233"/>
    <w:rsid w:val="002D02AA"/>
    <w:rsid w:val="002D539E"/>
    <w:rsid w:val="002D5D8F"/>
    <w:rsid w:val="00320725"/>
    <w:rsid w:val="00330920"/>
    <w:rsid w:val="00367846"/>
    <w:rsid w:val="0037016A"/>
    <w:rsid w:val="0039259E"/>
    <w:rsid w:val="003B7707"/>
    <w:rsid w:val="003C13E8"/>
    <w:rsid w:val="003E6559"/>
    <w:rsid w:val="003F1A29"/>
    <w:rsid w:val="003F2C67"/>
    <w:rsid w:val="00407C1A"/>
    <w:rsid w:val="004414A7"/>
    <w:rsid w:val="00470986"/>
    <w:rsid w:val="00487573"/>
    <w:rsid w:val="004F6916"/>
    <w:rsid w:val="00531AC5"/>
    <w:rsid w:val="00555CA6"/>
    <w:rsid w:val="005715E7"/>
    <w:rsid w:val="00596FA4"/>
    <w:rsid w:val="005B521D"/>
    <w:rsid w:val="005C502D"/>
    <w:rsid w:val="005C7DFC"/>
    <w:rsid w:val="005F7130"/>
    <w:rsid w:val="00600CE1"/>
    <w:rsid w:val="00603A34"/>
    <w:rsid w:val="00635991"/>
    <w:rsid w:val="00635B69"/>
    <w:rsid w:val="0066554B"/>
    <w:rsid w:val="00677880"/>
    <w:rsid w:val="00694CB1"/>
    <w:rsid w:val="006958EA"/>
    <w:rsid w:val="006A6906"/>
    <w:rsid w:val="006B630E"/>
    <w:rsid w:val="007118D5"/>
    <w:rsid w:val="00720867"/>
    <w:rsid w:val="00720EEC"/>
    <w:rsid w:val="00737AE4"/>
    <w:rsid w:val="00741595"/>
    <w:rsid w:val="00760B14"/>
    <w:rsid w:val="00762652"/>
    <w:rsid w:val="00790A2A"/>
    <w:rsid w:val="007E20D3"/>
    <w:rsid w:val="00832259"/>
    <w:rsid w:val="00853828"/>
    <w:rsid w:val="00870677"/>
    <w:rsid w:val="008821E1"/>
    <w:rsid w:val="008B6475"/>
    <w:rsid w:val="008C0655"/>
    <w:rsid w:val="008C0755"/>
    <w:rsid w:val="008D4D75"/>
    <w:rsid w:val="008F2FDE"/>
    <w:rsid w:val="00912EF3"/>
    <w:rsid w:val="009741F0"/>
    <w:rsid w:val="0099674F"/>
    <w:rsid w:val="009B47F6"/>
    <w:rsid w:val="009B5098"/>
    <w:rsid w:val="00A21091"/>
    <w:rsid w:val="00A91CD7"/>
    <w:rsid w:val="00AB7DAB"/>
    <w:rsid w:val="00AD4D08"/>
    <w:rsid w:val="00B0630E"/>
    <w:rsid w:val="00B44092"/>
    <w:rsid w:val="00B76731"/>
    <w:rsid w:val="00B81114"/>
    <w:rsid w:val="00BA7FF5"/>
    <w:rsid w:val="00BB5F3B"/>
    <w:rsid w:val="00BE6666"/>
    <w:rsid w:val="00BF6B3E"/>
    <w:rsid w:val="00C52DAA"/>
    <w:rsid w:val="00CE13C1"/>
    <w:rsid w:val="00D1012B"/>
    <w:rsid w:val="00D37AB5"/>
    <w:rsid w:val="00D66A45"/>
    <w:rsid w:val="00DA3E06"/>
    <w:rsid w:val="00E12F4C"/>
    <w:rsid w:val="00E15A16"/>
    <w:rsid w:val="00E51F32"/>
    <w:rsid w:val="00E574C5"/>
    <w:rsid w:val="00E8071A"/>
    <w:rsid w:val="00E94093"/>
    <w:rsid w:val="00EA2264"/>
    <w:rsid w:val="00F01E43"/>
    <w:rsid w:val="00F712C5"/>
    <w:rsid w:val="00F80DA5"/>
    <w:rsid w:val="00FD5713"/>
    <w:rsid w:val="00FE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F16286"/>
  <w15:docId w15:val="{21BFB457-27FE-46C9-A948-E6276786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15E7"/>
    <w:pPr>
      <w:widowControl w:val="0"/>
      <w:jc w:val="both"/>
    </w:pPr>
    <w:rPr>
      <w:rFonts w:eastAsia="仿宋_GB2312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01E43"/>
    <w:pPr>
      <w:keepNext/>
      <w:keepLines/>
      <w:spacing w:before="340" w:after="330" w:line="578" w:lineRule="auto"/>
      <w:jc w:val="center"/>
      <w:outlineLvl w:val="0"/>
    </w:pPr>
    <w:rPr>
      <w:rFonts w:ascii="Calibri" w:eastAsia="华文行楷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u1">
    <w:name w:val="timu1"/>
    <w:rsid w:val="005715E7"/>
    <w:rPr>
      <w:b/>
      <w:bCs/>
      <w:color w:val="000000"/>
      <w:sz w:val="18"/>
      <w:szCs w:val="18"/>
    </w:rPr>
  </w:style>
  <w:style w:type="character" w:styleId="a3">
    <w:name w:val="Strong"/>
    <w:qFormat/>
    <w:rsid w:val="005715E7"/>
    <w:rPr>
      <w:b/>
      <w:bCs/>
    </w:rPr>
  </w:style>
  <w:style w:type="paragraph" w:styleId="a4">
    <w:name w:val="Normal (Web)"/>
    <w:basedOn w:val="a"/>
    <w:rsid w:val="005715E7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</w:rPr>
  </w:style>
  <w:style w:type="paragraph" w:customStyle="1" w:styleId="section1">
    <w:name w:val="section1"/>
    <w:basedOn w:val="a"/>
    <w:rsid w:val="005715E7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</w:rPr>
  </w:style>
  <w:style w:type="paragraph" w:styleId="a5">
    <w:name w:val="Date"/>
    <w:basedOn w:val="a"/>
    <w:next w:val="a"/>
    <w:rsid w:val="005715E7"/>
    <w:rPr>
      <w:rFonts w:ascii="长城楷体" w:eastAsia="长城楷体"/>
      <w:sz w:val="28"/>
      <w:szCs w:val="20"/>
    </w:rPr>
  </w:style>
  <w:style w:type="paragraph" w:styleId="a6">
    <w:name w:val="header"/>
    <w:basedOn w:val="a"/>
    <w:link w:val="a7"/>
    <w:rsid w:val="002D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D5D8F"/>
    <w:rPr>
      <w:rFonts w:eastAsia="仿宋_GB2312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2D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D5D8F"/>
    <w:rPr>
      <w:rFonts w:eastAsia="仿宋_GB2312"/>
      <w:kern w:val="2"/>
      <w:sz w:val="18"/>
      <w:szCs w:val="18"/>
    </w:rPr>
  </w:style>
  <w:style w:type="paragraph" w:styleId="aa">
    <w:name w:val="Balloon Text"/>
    <w:basedOn w:val="a"/>
    <w:link w:val="ab"/>
    <w:rsid w:val="00600CE1"/>
    <w:rPr>
      <w:sz w:val="18"/>
      <w:szCs w:val="18"/>
    </w:rPr>
  </w:style>
  <w:style w:type="character" w:customStyle="1" w:styleId="ab">
    <w:name w:val="批注框文本 字符"/>
    <w:basedOn w:val="a0"/>
    <w:link w:val="aa"/>
    <w:rsid w:val="00600CE1"/>
    <w:rPr>
      <w:rFonts w:eastAsia="仿宋_GB2312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01E43"/>
    <w:rPr>
      <w:rFonts w:ascii="Calibri" w:eastAsia="华文行楷" w:hAnsi="Calibri"/>
      <w:b/>
      <w:bCs/>
      <w:kern w:val="44"/>
      <w:sz w:val="44"/>
      <w:szCs w:val="44"/>
    </w:rPr>
  </w:style>
  <w:style w:type="character" w:styleId="ac">
    <w:name w:val="Hyperlink"/>
    <w:uiPriority w:val="99"/>
    <w:rsid w:val="00F01E43"/>
    <w:rPr>
      <w:color w:val="0000FF"/>
      <w:u w:val="single"/>
    </w:rPr>
  </w:style>
  <w:style w:type="paragraph" w:styleId="TOC1">
    <w:name w:val="toc 1"/>
    <w:basedOn w:val="a"/>
    <w:next w:val="a"/>
    <w:uiPriority w:val="39"/>
    <w:rsid w:val="00F01E43"/>
    <w:rPr>
      <w:rFonts w:ascii="Calibri" w:eastAsia="楷体_GB2312" w:hAnsi="Calibri"/>
      <w:sz w:val="30"/>
      <w:szCs w:val="22"/>
    </w:rPr>
  </w:style>
  <w:style w:type="paragraph" w:styleId="TOC2">
    <w:name w:val="toc 2"/>
    <w:basedOn w:val="a"/>
    <w:next w:val="a"/>
    <w:rsid w:val="00F01E43"/>
    <w:pPr>
      <w:ind w:leftChars="200" w:left="420"/>
    </w:pPr>
    <w:rPr>
      <w:rFonts w:ascii="Calibri" w:eastAsia="楷体_GB2312" w:hAnsi="Calibri"/>
      <w:sz w:val="28"/>
      <w:szCs w:val="22"/>
    </w:rPr>
  </w:style>
  <w:style w:type="character" w:styleId="ad">
    <w:name w:val="FollowedHyperlink"/>
    <w:basedOn w:val="a0"/>
    <w:semiHidden/>
    <w:unhideWhenUsed/>
    <w:rsid w:val="005C502D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8B6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47D7-338F-493F-BFBD-802288CF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24</Pages>
  <Words>1327</Words>
  <Characters>7569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Company>Toshiba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creator>123</dc:creator>
  <cp:lastModifiedBy>448298114@qq.com</cp:lastModifiedBy>
  <cp:revision>22</cp:revision>
  <cp:lastPrinted>2004-12-28T05:49:00Z</cp:lastPrinted>
  <dcterms:created xsi:type="dcterms:W3CDTF">2013-11-04T02:48:00Z</dcterms:created>
  <dcterms:modified xsi:type="dcterms:W3CDTF">2019-06-04T15:43:00Z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